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7B36983D" w:rsidR="003733C4" w:rsidRPr="003B5F33" w:rsidRDefault="003733C4" w:rsidP="55C29489">
      <w:pPr>
        <w:shd w:val="clear" w:color="auto" w:fill="FFFFFF" w:themeFill="background1"/>
        <w:rPr>
          <w:rStyle w:val="normaltextrun"/>
          <w:rFonts w:asciiTheme="majorHAnsi" w:hAnsiTheme="majorHAnsi" w:cstheme="majorBidi"/>
          <w:color w:val="000000"/>
          <w:sz w:val="48"/>
          <w:szCs w:val="48"/>
          <w:shd w:val="clear" w:color="auto" w:fill="EDEBE9"/>
        </w:rPr>
      </w:pPr>
      <w:permStart w:id="608791202" w:edGrp="everyone"/>
      <w:permEnd w:id="608791202"/>
      <w:commentRangeStart w:id="0"/>
      <w:r w:rsidRPr="55C29489">
        <w:rPr>
          <w:rStyle w:val="normaltextrun"/>
          <w:rFonts w:asciiTheme="majorHAnsi" w:hAnsiTheme="majorHAnsi" w:cstheme="majorBidi"/>
          <w:color w:val="000000"/>
          <w:sz w:val="48"/>
          <w:szCs w:val="48"/>
          <w:shd w:val="clear" w:color="auto" w:fill="FFFFFF" w:themeFill="background1"/>
        </w:rPr>
        <w:t>Community Engagement Plan</w:t>
      </w:r>
      <w:r w:rsidR="31609191" w:rsidRPr="55C29489">
        <w:rPr>
          <w:rStyle w:val="normaltextrun"/>
          <w:rFonts w:asciiTheme="majorHAnsi" w:hAnsiTheme="majorHAnsi" w:cstheme="majorBidi"/>
          <w:color w:val="000000"/>
          <w:sz w:val="48"/>
          <w:szCs w:val="48"/>
          <w:shd w:val="clear" w:color="auto" w:fill="FFFFFF" w:themeFill="background1"/>
        </w:rPr>
        <w:t xml:space="preserve"> Template</w:t>
      </w:r>
      <w:commentRangeEnd w:id="0"/>
      <w:r w:rsidR="00B07A73">
        <w:rPr>
          <w:rStyle w:val="CommentReference"/>
        </w:rPr>
        <w:commentReference w:id="0"/>
      </w:r>
    </w:p>
    <w:p w14:paraId="67148372" w14:textId="77777777" w:rsidR="00BA72E1" w:rsidRPr="00BA72E1" w:rsidRDefault="00000000" w:rsidP="00BA72E1">
      <w:pPr>
        <w:keepNext/>
        <w:keepLines/>
        <w:spacing w:before="40" w:after="0"/>
        <w:outlineLvl w:val="1"/>
        <w:rPr>
          <w:rFonts w:asciiTheme="majorHAnsi" w:eastAsiaTheme="majorEastAsia" w:hAnsiTheme="majorHAnsi" w:cstheme="majorBidi"/>
          <w:b/>
          <w:bCs/>
          <w:color w:val="000000" w:themeColor="text1"/>
          <w:sz w:val="28"/>
          <w:szCs w:val="26"/>
        </w:rPr>
      </w:pPr>
      <w:hyperlink w:anchor="_[Name_of_Chapter" w:history="1">
        <w:r w:rsidR="00BA72E1" w:rsidRPr="00BA72E1">
          <w:rPr>
            <w:rFonts w:asciiTheme="majorHAnsi" w:eastAsiaTheme="majorEastAsia" w:hAnsiTheme="majorHAnsi" w:cstheme="majorBidi"/>
            <w:b/>
            <w:bCs/>
            <w:color w:val="000000" w:themeColor="text1"/>
            <w:sz w:val="28"/>
            <w:szCs w:val="26"/>
          </w:rPr>
          <w:t>Purpose</w:t>
        </w:r>
      </w:hyperlink>
    </w:p>
    <w:p w14:paraId="1903A713" w14:textId="1C34D0AA" w:rsidR="00BA72E1" w:rsidRPr="00BA72E1" w:rsidRDefault="00BA72E1" w:rsidP="00CB2F96">
      <w:pPr>
        <w:ind w:left="360"/>
      </w:pPr>
      <w:r w:rsidRPr="00BA72E1">
        <w:t>Use t</w:t>
      </w:r>
      <w:r>
        <w:t xml:space="preserve">hese </w:t>
      </w:r>
      <w:r w:rsidRPr="00BA72E1">
        <w:t>activit</w:t>
      </w:r>
      <w:r>
        <w:t>ies</w:t>
      </w:r>
      <w:r w:rsidRPr="00BA72E1">
        <w:t xml:space="preserve"> to </w:t>
      </w:r>
      <w:r w:rsidR="0084694A">
        <w:t xml:space="preserve">create a plan </w:t>
      </w:r>
      <w:r w:rsidR="0073649E">
        <w:t>for</w:t>
      </w:r>
      <w:r w:rsidR="0084694A">
        <w:t xml:space="preserve"> ongoing engagement</w:t>
      </w:r>
      <w:r w:rsidR="0073649E">
        <w:t xml:space="preserve"> with different groups </w:t>
      </w:r>
      <w:r w:rsidR="000A7835">
        <w:t xml:space="preserve">involved in or impacted by </w:t>
      </w:r>
      <w:r w:rsidR="00BD7F83">
        <w:t>the</w:t>
      </w:r>
      <w:r w:rsidR="00143F3A">
        <w:t xml:space="preserve"> resilience building process.</w:t>
      </w:r>
      <w:r w:rsidR="00AE36CE">
        <w:t xml:space="preserve"> </w:t>
      </w:r>
      <w:r w:rsidR="00143F3A">
        <w:t xml:space="preserve">The activities will guide </w:t>
      </w:r>
      <w:r w:rsidR="00AE36CE">
        <w:t>your team</w:t>
      </w:r>
      <w:r w:rsidR="00143F3A">
        <w:t xml:space="preserve"> through considering </w:t>
      </w:r>
      <w:r w:rsidR="00AE36CE">
        <w:t xml:space="preserve">capacity for engagement and </w:t>
      </w:r>
      <w:r w:rsidR="00143F3A">
        <w:t>expanding</w:t>
      </w:r>
      <w:r w:rsidR="00AE36CE">
        <w:t xml:space="preserve"> inclusion</w:t>
      </w:r>
      <w:r w:rsidR="00CB2F96">
        <w:t xml:space="preserve"> of various groups. </w:t>
      </w:r>
    </w:p>
    <w:p w14:paraId="3C2D44A4" w14:textId="77777777" w:rsidR="00BA72E1" w:rsidRPr="00BA72E1" w:rsidRDefault="00BA72E1" w:rsidP="00BA72E1">
      <w:pPr>
        <w:keepNext/>
        <w:keepLines/>
        <w:spacing w:before="40" w:after="0"/>
        <w:outlineLvl w:val="1"/>
        <w:rPr>
          <w:rFonts w:asciiTheme="majorHAnsi" w:eastAsiaTheme="majorEastAsia" w:hAnsiTheme="majorHAnsi" w:cstheme="majorBidi"/>
          <w:b/>
          <w:bCs/>
          <w:color w:val="000000" w:themeColor="text1"/>
          <w:sz w:val="28"/>
          <w:szCs w:val="26"/>
        </w:rPr>
      </w:pPr>
      <w:r w:rsidRPr="00BA72E1">
        <w:rPr>
          <w:rFonts w:asciiTheme="majorHAnsi" w:eastAsiaTheme="majorEastAsia" w:hAnsiTheme="majorHAnsi" w:cstheme="majorBidi"/>
          <w:b/>
          <w:bCs/>
          <w:color w:val="000000" w:themeColor="text1"/>
          <w:sz w:val="28"/>
          <w:szCs w:val="26"/>
        </w:rPr>
        <w:t>What you’ll Need</w:t>
      </w:r>
    </w:p>
    <w:p w14:paraId="2FAF1F05" w14:textId="2D9A649D" w:rsidR="00BA72E1" w:rsidRPr="00BA72E1" w:rsidRDefault="00BA72E1" w:rsidP="00BA72E1">
      <w:pPr>
        <w:ind w:firstLine="720"/>
      </w:pPr>
      <w:r w:rsidRPr="00BA72E1">
        <w:rPr>
          <w:b/>
          <w:bCs/>
        </w:rPr>
        <w:t>Who:</w:t>
      </w:r>
      <w:r w:rsidRPr="00BA72E1">
        <w:t xml:space="preserve">   </w:t>
      </w:r>
      <w:r w:rsidR="00B42543">
        <w:t xml:space="preserve">Core </w:t>
      </w:r>
      <w:r w:rsidR="00BD7F83">
        <w:t>t</w:t>
      </w:r>
      <w:r w:rsidR="00B42543">
        <w:t xml:space="preserve">eam; </w:t>
      </w:r>
      <w:r w:rsidR="00BD7F83">
        <w:t>l</w:t>
      </w:r>
      <w:r w:rsidR="00B42543">
        <w:t xml:space="preserve">ocal </w:t>
      </w:r>
      <w:r w:rsidR="00BD7F83">
        <w:t>p</w:t>
      </w:r>
      <w:r w:rsidR="00B42543">
        <w:t xml:space="preserve">artners </w:t>
      </w:r>
      <w:r w:rsidR="00AC4DFC">
        <w:t xml:space="preserve">as </w:t>
      </w:r>
      <w:r w:rsidR="003C085F">
        <w:t>advisors and reviewers</w:t>
      </w:r>
    </w:p>
    <w:p w14:paraId="6C45DBAE" w14:textId="63AD4E14" w:rsidR="00BA72E1" w:rsidRPr="00BA72E1" w:rsidRDefault="00BA72E1" w:rsidP="00BA72E1">
      <w:pPr>
        <w:ind w:firstLine="720"/>
      </w:pPr>
      <w:r w:rsidRPr="00BA72E1">
        <w:rPr>
          <w:b/>
          <w:bCs/>
        </w:rPr>
        <w:t>Where:</w:t>
      </w:r>
      <w:r w:rsidRPr="00BA72E1">
        <w:t xml:space="preserve">  </w:t>
      </w:r>
      <w:r w:rsidR="003C085F">
        <w:t xml:space="preserve">In-person or </w:t>
      </w:r>
      <w:r w:rsidR="00BD7F83">
        <w:t>v</w:t>
      </w:r>
      <w:r w:rsidR="003C085F">
        <w:t xml:space="preserve">irtual </w:t>
      </w:r>
    </w:p>
    <w:p w14:paraId="4F098C62" w14:textId="46703C8A" w:rsidR="00BA72E1" w:rsidRDefault="00BA72E1" w:rsidP="00BA72E1">
      <w:pPr>
        <w:ind w:firstLine="720"/>
      </w:pPr>
      <w:r w:rsidRPr="00BA72E1">
        <w:rPr>
          <w:b/>
          <w:bCs/>
        </w:rPr>
        <w:t>How long will it take:</w:t>
      </w:r>
      <w:r w:rsidRPr="00BA72E1">
        <w:t xml:space="preserve"> </w:t>
      </w:r>
      <w:r w:rsidR="009B3183">
        <w:t>Several</w:t>
      </w:r>
      <w:r w:rsidR="00AC4DFC">
        <w:t xml:space="preserve"> </w:t>
      </w:r>
      <w:proofErr w:type="gramStart"/>
      <w:r w:rsidR="00AC4DFC">
        <w:t>1-2 hour</w:t>
      </w:r>
      <w:proofErr w:type="gramEnd"/>
      <w:r w:rsidR="00AC4DFC">
        <w:t xml:space="preserve"> sessions</w:t>
      </w:r>
    </w:p>
    <w:p w14:paraId="4FAE82E8" w14:textId="77777777" w:rsidR="00AC4DFC" w:rsidRPr="00BA72E1" w:rsidRDefault="00AC4DFC" w:rsidP="00BA72E1">
      <w:pPr>
        <w:ind w:firstLine="720"/>
      </w:pPr>
    </w:p>
    <w:p w14:paraId="624085F2" w14:textId="08B502E8" w:rsidR="00BA72E1" w:rsidRDefault="00E567B1" w:rsidP="00BA72E1">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 xml:space="preserve">Activity 1: </w:t>
      </w:r>
      <w:r w:rsidR="006B07E8">
        <w:rPr>
          <w:rFonts w:asciiTheme="majorHAnsi" w:eastAsiaTheme="majorEastAsia" w:hAnsiTheme="majorHAnsi" w:cstheme="majorBidi"/>
          <w:b/>
          <w:bCs/>
          <w:color w:val="000000" w:themeColor="text1"/>
          <w:sz w:val="28"/>
          <w:szCs w:val="26"/>
        </w:rPr>
        <w:t xml:space="preserve">Decide on Scope </w:t>
      </w:r>
      <w:r w:rsidR="00F60EB8">
        <w:rPr>
          <w:rFonts w:asciiTheme="majorHAnsi" w:eastAsiaTheme="majorEastAsia" w:hAnsiTheme="majorHAnsi" w:cstheme="majorBidi"/>
          <w:b/>
          <w:bCs/>
          <w:color w:val="000000" w:themeColor="text1"/>
          <w:sz w:val="28"/>
          <w:szCs w:val="26"/>
        </w:rPr>
        <w:t xml:space="preserve">of Outreach and Engagement </w:t>
      </w:r>
    </w:p>
    <w:p w14:paraId="12AEF7AE" w14:textId="77777777" w:rsidR="0091749F" w:rsidRDefault="0091749F" w:rsidP="00F60EB8">
      <w:pPr>
        <w:keepNext/>
        <w:keepLines/>
        <w:spacing w:before="40" w:after="0"/>
        <w:outlineLvl w:val="1"/>
      </w:pPr>
    </w:p>
    <w:p w14:paraId="4390E01D" w14:textId="53237792" w:rsidR="00F60EB8" w:rsidRDefault="00F60EB8" w:rsidP="00F60EB8">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Directions</w:t>
      </w:r>
    </w:p>
    <w:p w14:paraId="37156D7D" w14:textId="77777777" w:rsidR="00B02E6B" w:rsidRDefault="00C73E4F" w:rsidP="00B02E6B">
      <w:pPr>
        <w:pStyle w:val="ListParagraph"/>
        <w:numPr>
          <w:ilvl w:val="0"/>
          <w:numId w:val="21"/>
        </w:numPr>
      </w:pPr>
      <w:r>
        <w:t xml:space="preserve">Refer to </w:t>
      </w:r>
      <w:r w:rsidR="00F45F44">
        <w:t xml:space="preserve">the outputs from the previous </w:t>
      </w:r>
      <w:r w:rsidR="00A64317">
        <w:t>activities</w:t>
      </w:r>
      <w:r w:rsidR="00F45F44">
        <w:t xml:space="preserve">, including centering equity and identifying and diagraming community connections. </w:t>
      </w:r>
    </w:p>
    <w:p w14:paraId="07DF971C" w14:textId="77777777" w:rsidR="00B02E6B" w:rsidRDefault="00B02E6B" w:rsidP="00B02E6B">
      <w:pPr>
        <w:pStyle w:val="ListParagraph"/>
      </w:pPr>
    </w:p>
    <w:p w14:paraId="0F51DE19" w14:textId="77777777" w:rsidR="004E41F0" w:rsidRDefault="00F45F44" w:rsidP="004E41F0">
      <w:pPr>
        <w:pStyle w:val="ListParagraph"/>
        <w:numPr>
          <w:ilvl w:val="0"/>
          <w:numId w:val="21"/>
        </w:numPr>
      </w:pPr>
      <w:r>
        <w:t xml:space="preserve">Use this information to </w:t>
      </w:r>
      <w:r w:rsidR="00EF5BD4">
        <w:t>g</w:t>
      </w:r>
      <w:r w:rsidR="00EF5BD4" w:rsidRPr="00F60EB8">
        <w:t xml:space="preserve">o back to your </w:t>
      </w:r>
      <w:r w:rsidR="00EF5BD4" w:rsidRPr="00B02E6B">
        <w:rPr>
          <w:u w:val="single"/>
        </w:rPr>
        <w:t>Community Connections Table</w:t>
      </w:r>
      <w:r w:rsidR="00EF5BD4" w:rsidRPr="00F60EB8">
        <w:t xml:space="preserve"> and fill out column “E,” noting what type of </w:t>
      </w:r>
      <w:proofErr w:type="gramStart"/>
      <w:r w:rsidR="00EF5BD4" w:rsidRPr="00F60EB8">
        <w:t>engagement</w:t>
      </w:r>
      <w:proofErr w:type="gramEnd"/>
      <w:r w:rsidR="00EF5BD4" w:rsidRPr="00F60EB8">
        <w:t xml:space="preserve"> you will carry out.</w:t>
      </w:r>
      <w:r w:rsidR="00B02E6B">
        <w:t xml:space="preserve"> </w:t>
      </w:r>
    </w:p>
    <w:p w14:paraId="52C22E70" w14:textId="77777777" w:rsidR="004E41F0" w:rsidRDefault="004E41F0" w:rsidP="004E41F0">
      <w:pPr>
        <w:pStyle w:val="ListParagraph"/>
      </w:pPr>
    </w:p>
    <w:p w14:paraId="6893941D" w14:textId="77777777" w:rsidR="007D243C" w:rsidRDefault="004E41F0" w:rsidP="007D243C">
      <w:pPr>
        <w:pStyle w:val="ListParagraph"/>
        <w:numPr>
          <w:ilvl w:val="1"/>
          <w:numId w:val="21"/>
        </w:numPr>
      </w:pPr>
      <w:r w:rsidRPr="00F60EB8">
        <w:t>For example, key participants may be invited to all the activities, updated on the planning processes, and consulted for feedback throughout the process. Key stakeholders may include actors like the mayor, leaders of trusted organizations, or other stakeholders heavily involved in resilience planning. Important </w:t>
      </w:r>
      <w:proofErr w:type="spellStart"/>
      <w:r w:rsidRPr="00F60EB8">
        <w:t>actors</w:t>
      </w:r>
      <w:proofErr w:type="spellEnd"/>
      <w:r w:rsidRPr="00F60EB8">
        <w:t> may be consulted or updated throughout the process more than the public, but it isn’t feasible to invite all actors to participate in all the workshops. The audience levels are a suggestion and can be adapted for your community. ​</w:t>
      </w:r>
    </w:p>
    <w:p w14:paraId="075D4818" w14:textId="77777777" w:rsidR="00FB0937" w:rsidRDefault="00FB0937" w:rsidP="00FB0937">
      <w:pPr>
        <w:pStyle w:val="ListParagraph"/>
        <w:ind w:left="1440"/>
      </w:pPr>
    </w:p>
    <w:p w14:paraId="629E98CA" w14:textId="136BE19F" w:rsidR="00F60EB8" w:rsidRDefault="007D243C" w:rsidP="00F60EB8">
      <w:pPr>
        <w:pStyle w:val="ListParagraph"/>
        <w:numPr>
          <w:ilvl w:val="1"/>
          <w:numId w:val="21"/>
        </w:numPr>
      </w:pPr>
      <w:r>
        <w:t xml:space="preserve">Write down steps the team can take </w:t>
      </w:r>
      <w:r w:rsidR="00FB0937">
        <w:t xml:space="preserve">ensure that </w:t>
      </w:r>
      <w:r w:rsidR="00B270AC">
        <w:t xml:space="preserve">your engagement activities can strengthen community empowerment. </w:t>
      </w:r>
      <w:r w:rsidR="00AE0B19">
        <w:t>For example:</w:t>
      </w:r>
      <w:r w:rsidR="002547E2">
        <w:t xml:space="preserve"> </w:t>
      </w:r>
      <w:r w:rsidR="000836FD">
        <w:t xml:space="preserve">inclusion in </w:t>
      </w:r>
      <w:r w:rsidR="00683023">
        <w:t xml:space="preserve">activity development; feature local leaders as speakers at outreach events; </w:t>
      </w:r>
      <w:r w:rsidR="0073209E">
        <w:t>consult community groups</w:t>
      </w:r>
      <w:r w:rsidR="003E1E3A">
        <w:t xml:space="preserve"> about expectations </w:t>
      </w:r>
      <w:r w:rsidR="00307D41">
        <w:t>and intended outcomes</w:t>
      </w:r>
      <w:r w:rsidR="003E7241">
        <w:t>;</w:t>
      </w:r>
      <w:r w:rsidR="00A553CD">
        <w:t xml:space="preserve"> </w:t>
      </w:r>
      <w:r w:rsidR="00636223">
        <w:t>provide opportunities for two-way sharing of</w:t>
      </w:r>
      <w:r w:rsidR="00057F0E">
        <w:t xml:space="preserve"> progress and </w:t>
      </w:r>
      <w:proofErr w:type="gramStart"/>
      <w:r w:rsidR="00057F0E">
        <w:t>ideas</w:t>
      </w:r>
      <w:r w:rsidR="00FB0937">
        <w:t>;</w:t>
      </w:r>
      <w:proofErr w:type="gramEnd"/>
    </w:p>
    <w:p w14:paraId="7F0F01EC" w14:textId="77777777" w:rsidR="00F60EB8" w:rsidRPr="00BA72E1" w:rsidRDefault="00F60EB8" w:rsidP="00F60EB8">
      <w:pPr>
        <w:keepNext/>
        <w:keepLines/>
        <w:spacing w:before="40" w:after="0"/>
        <w:outlineLvl w:val="1"/>
        <w:rPr>
          <w:rFonts w:asciiTheme="majorHAnsi" w:eastAsiaTheme="majorEastAsia" w:hAnsiTheme="majorHAnsi" w:cstheme="majorBidi"/>
          <w:b/>
          <w:bCs/>
          <w:color w:val="000000" w:themeColor="text1"/>
          <w:sz w:val="28"/>
          <w:szCs w:val="26"/>
        </w:rPr>
      </w:pPr>
    </w:p>
    <w:p w14:paraId="54DF4522" w14:textId="77777777" w:rsidR="003C085F" w:rsidRPr="00BA72E1" w:rsidRDefault="003C085F" w:rsidP="00BA72E1"/>
    <w:p w14:paraId="66D906B7" w14:textId="77777777" w:rsidR="006E67ED" w:rsidRDefault="006E67ED" w:rsidP="00BA72E1">
      <w:pPr>
        <w:keepNext/>
        <w:keepLines/>
        <w:spacing w:before="40" w:after="0"/>
        <w:outlineLvl w:val="1"/>
        <w:rPr>
          <w:rFonts w:asciiTheme="majorHAnsi" w:eastAsiaTheme="majorEastAsia" w:hAnsiTheme="majorHAnsi" w:cstheme="majorBidi"/>
          <w:b/>
          <w:bCs/>
          <w:color w:val="000000" w:themeColor="text1"/>
          <w:sz w:val="28"/>
          <w:szCs w:val="26"/>
        </w:rPr>
      </w:pPr>
    </w:p>
    <w:p w14:paraId="4BC92A03" w14:textId="6358F5C2" w:rsidR="00BA72E1" w:rsidRPr="00BA72E1" w:rsidRDefault="00E567B1" w:rsidP="00BA72E1">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Activity 2</w:t>
      </w:r>
      <w:r w:rsidR="00A0363B">
        <w:rPr>
          <w:rFonts w:asciiTheme="majorHAnsi" w:eastAsiaTheme="majorEastAsia" w:hAnsiTheme="majorHAnsi" w:cstheme="majorBidi"/>
          <w:b/>
          <w:bCs/>
          <w:color w:val="000000" w:themeColor="text1"/>
          <w:sz w:val="28"/>
          <w:szCs w:val="26"/>
        </w:rPr>
        <w:t xml:space="preserve">: Write a Plan </w:t>
      </w:r>
    </w:p>
    <w:p w14:paraId="06483977" w14:textId="77777777" w:rsidR="00A4242A" w:rsidRDefault="00A4242A" w:rsidP="00F60EB8">
      <w:pPr>
        <w:rPr>
          <w:b/>
          <w:bCs/>
        </w:rPr>
      </w:pPr>
    </w:p>
    <w:p w14:paraId="7DB5E0D2" w14:textId="0DE7269A" w:rsidR="00245102" w:rsidRPr="002879A5" w:rsidRDefault="00A4242A" w:rsidP="002879A5">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Directions</w:t>
      </w:r>
    </w:p>
    <w:p w14:paraId="166694DC" w14:textId="4D160C74" w:rsidR="002879A5" w:rsidRDefault="00317404" w:rsidP="004F01F4">
      <w:pPr>
        <w:pStyle w:val="ListParagraph"/>
        <w:numPr>
          <w:ilvl w:val="0"/>
          <w:numId w:val="20"/>
        </w:numPr>
      </w:pPr>
      <w:r>
        <w:t xml:space="preserve">Gather the </w:t>
      </w:r>
      <w:r w:rsidR="00AA6A84">
        <w:t>co</w:t>
      </w:r>
      <w:r>
        <w:t xml:space="preserve">re </w:t>
      </w:r>
      <w:r w:rsidR="00AA6A84">
        <w:t>te</w:t>
      </w:r>
      <w:r>
        <w:t>am together</w:t>
      </w:r>
      <w:r w:rsidR="00307228">
        <w:t xml:space="preserve">. Confer with any </w:t>
      </w:r>
      <w:r>
        <w:t>already established local partners</w:t>
      </w:r>
      <w:r w:rsidR="00307228">
        <w:t xml:space="preserve"> and ask about best practices and expectations for engagement and communication. If possible</w:t>
      </w:r>
      <w:r w:rsidR="005A1082">
        <w:t>, someone from one of these organizations should join the Community Engagement Planning team.</w:t>
      </w:r>
    </w:p>
    <w:p w14:paraId="1AE4FD37" w14:textId="77777777" w:rsidR="00AA6A84" w:rsidRDefault="00AA6A84" w:rsidP="00AA6A84">
      <w:pPr>
        <w:pStyle w:val="ListParagraph"/>
      </w:pPr>
    </w:p>
    <w:p w14:paraId="0BBBA25C" w14:textId="0FE9C63C" w:rsidR="002D7584" w:rsidRDefault="00F60EB8" w:rsidP="004F01F4">
      <w:pPr>
        <w:pStyle w:val="ListParagraph"/>
        <w:numPr>
          <w:ilvl w:val="0"/>
          <w:numId w:val="20"/>
        </w:numPr>
      </w:pPr>
      <w:r w:rsidRPr="00F60EB8">
        <w:t xml:space="preserve">Refer to your Community Connections Table, Community Connections </w:t>
      </w:r>
      <w:proofErr w:type="gramStart"/>
      <w:r w:rsidRPr="00F60EB8">
        <w:t>Diagram</w:t>
      </w:r>
      <w:proofErr w:type="gramEnd"/>
      <w:r w:rsidRPr="00F60EB8">
        <w:t xml:space="preserve"> and discussion notes thus far. Fill out the community engagement </w:t>
      </w:r>
      <w:r w:rsidR="007C558A">
        <w:t>plan table</w:t>
      </w:r>
      <w:r w:rsidRPr="00F60EB8">
        <w:t xml:space="preserve"> below. (We’ve provided an example row already filled out.) </w:t>
      </w:r>
    </w:p>
    <w:p w14:paraId="27C45B55" w14:textId="77777777" w:rsidR="004F01F4" w:rsidRDefault="004F01F4" w:rsidP="004F01F4">
      <w:pPr>
        <w:pStyle w:val="ListParagraph"/>
      </w:pPr>
    </w:p>
    <w:p w14:paraId="028C0CC1" w14:textId="0152E6B4" w:rsidR="002879A5" w:rsidRDefault="004F01F4" w:rsidP="00AA6A84">
      <w:pPr>
        <w:pStyle w:val="ListParagraph"/>
        <w:numPr>
          <w:ilvl w:val="0"/>
          <w:numId w:val="20"/>
        </w:numPr>
      </w:pPr>
      <w:r>
        <w:t>The table has been</w:t>
      </w:r>
      <w:r w:rsidR="00704BE2">
        <w:t xml:space="preserve"> pre-populated the table with ERB activities</w:t>
      </w:r>
      <w:r w:rsidR="0095532A">
        <w:t xml:space="preserve"> and important moments for engagement</w:t>
      </w:r>
      <w:r w:rsidR="00FC7302">
        <w:t xml:space="preserve"> for each activity. We encourage the team to </w:t>
      </w:r>
      <w:r>
        <w:t>modify the table as needed for your community – add rows with additional actions</w:t>
      </w:r>
      <w:r w:rsidR="002879A5">
        <w:t xml:space="preserve"> or combine activities. </w:t>
      </w:r>
      <w:r w:rsidR="00704BE2">
        <w:t xml:space="preserve">We also have sections where we </w:t>
      </w:r>
      <w:r w:rsidR="0095532A">
        <w:t>make suggestions for ongoing engagement and outreach</w:t>
      </w:r>
      <w:r w:rsidR="002879A5">
        <w:t>.</w:t>
      </w:r>
    </w:p>
    <w:p w14:paraId="60F6BD7B" w14:textId="77777777" w:rsidR="002879A5" w:rsidRDefault="002879A5" w:rsidP="002879A5">
      <w:pPr>
        <w:pStyle w:val="ListParagraph"/>
      </w:pPr>
    </w:p>
    <w:p w14:paraId="6301F436" w14:textId="77777777" w:rsidR="004F01F4" w:rsidRPr="00F60EB8" w:rsidRDefault="004F01F4" w:rsidP="004F01F4">
      <w:pPr>
        <w:pStyle w:val="ListParagraph"/>
        <w:numPr>
          <w:ilvl w:val="0"/>
          <w:numId w:val="20"/>
        </w:numPr>
      </w:pPr>
      <w:r w:rsidRPr="00F60EB8">
        <w:t>When planning, consider:​</w:t>
      </w:r>
    </w:p>
    <w:p w14:paraId="5D02AC4F" w14:textId="77777777" w:rsidR="004F01F4" w:rsidRPr="00F60EB8" w:rsidRDefault="004F01F4" w:rsidP="004F01F4">
      <w:pPr>
        <w:numPr>
          <w:ilvl w:val="0"/>
          <w:numId w:val="12"/>
        </w:numPr>
      </w:pPr>
      <w:r w:rsidRPr="00F60EB8">
        <w:t>How you will invite and communicate with participants (utilizing multiple outreach methods for best results)​</w:t>
      </w:r>
    </w:p>
    <w:p w14:paraId="4A9933BB" w14:textId="77777777" w:rsidR="004F01F4" w:rsidRPr="00F60EB8" w:rsidRDefault="004F01F4" w:rsidP="004F01F4">
      <w:pPr>
        <w:numPr>
          <w:ilvl w:val="0"/>
          <w:numId w:val="12"/>
        </w:numPr>
      </w:pPr>
      <w:r w:rsidRPr="00F60EB8">
        <w:t>Accommodations to help participants overcome potential barriers (childcare, transportation, internet access, etc)​</w:t>
      </w:r>
    </w:p>
    <w:p w14:paraId="72626F63" w14:textId="77777777" w:rsidR="004F01F4" w:rsidRPr="00F60EB8" w:rsidRDefault="004F01F4" w:rsidP="004F01F4">
      <w:pPr>
        <w:numPr>
          <w:ilvl w:val="0"/>
          <w:numId w:val="12"/>
        </w:numPr>
      </w:pPr>
      <w:r w:rsidRPr="00F60EB8">
        <w:t>Scheduling the activity and sending invitations, as well as scheduling pre-planning and reflection sessions with the core team. ​</w:t>
      </w:r>
    </w:p>
    <w:p w14:paraId="46A3E5DE" w14:textId="77777777" w:rsidR="004F01F4" w:rsidRDefault="004F01F4" w:rsidP="004F01F4">
      <w:pPr>
        <w:numPr>
          <w:ilvl w:val="0"/>
          <w:numId w:val="12"/>
        </w:numPr>
      </w:pPr>
      <w:r w:rsidRPr="00F60EB8">
        <w:t>Preparing for the tangible needs of the activity (materials, financial, meeting space)​</w:t>
      </w:r>
    </w:p>
    <w:p w14:paraId="38824E05" w14:textId="618F0446" w:rsidR="004F01F4" w:rsidRPr="00F60EB8" w:rsidRDefault="004F01F4" w:rsidP="004F01F4">
      <w:pPr>
        <w:numPr>
          <w:ilvl w:val="0"/>
          <w:numId w:val="12"/>
        </w:numPr>
      </w:pPr>
      <w:r w:rsidRPr="00F60EB8">
        <w:t xml:space="preserve">Try to plan some engagement activities that go beyond a town hall or public meeting. Examples are: </w:t>
      </w:r>
    </w:p>
    <w:p w14:paraId="79F7E1B7" w14:textId="77777777" w:rsidR="004F01F4" w:rsidRPr="00F60EB8" w:rsidRDefault="004F01F4" w:rsidP="004F01F4">
      <w:pPr>
        <w:numPr>
          <w:ilvl w:val="0"/>
          <w:numId w:val="10"/>
        </w:numPr>
      </w:pPr>
      <w:r w:rsidRPr="00F60EB8">
        <w:t xml:space="preserve">Have an info booth at a local store/restaurant </w:t>
      </w:r>
    </w:p>
    <w:p w14:paraId="359B29C2" w14:textId="77777777" w:rsidR="004F01F4" w:rsidRPr="00F60EB8" w:rsidRDefault="004F01F4" w:rsidP="004F01F4">
      <w:pPr>
        <w:numPr>
          <w:ilvl w:val="0"/>
          <w:numId w:val="10"/>
        </w:numPr>
      </w:pPr>
      <w:r w:rsidRPr="00F60EB8">
        <w:t>Create an “open office hour” at a local café or coffee shop where community members can sit and talk with you informally</w:t>
      </w:r>
    </w:p>
    <w:p w14:paraId="1C9DD01F" w14:textId="77777777" w:rsidR="004F01F4" w:rsidRDefault="004F01F4" w:rsidP="004F01F4">
      <w:pPr>
        <w:numPr>
          <w:ilvl w:val="0"/>
          <w:numId w:val="10"/>
        </w:numPr>
      </w:pPr>
      <w:r w:rsidRPr="00F60EB8">
        <w:t xml:space="preserve">Give a talk at a local school and encourage students to ask questions </w:t>
      </w:r>
    </w:p>
    <w:p w14:paraId="7F63B852" w14:textId="77777777" w:rsidR="00BA2098" w:rsidRDefault="00BA2098" w:rsidP="00BA2098"/>
    <w:p w14:paraId="1FE04482" w14:textId="5B958230" w:rsidR="00BA2098" w:rsidRDefault="00BA2098" w:rsidP="00BA2098"/>
    <w:p w14:paraId="77CB8025" w14:textId="77777777" w:rsidR="00BA2098" w:rsidRPr="00F60EB8" w:rsidRDefault="00BA2098" w:rsidP="00BA2098"/>
    <w:p w14:paraId="78A14531" w14:textId="77777777" w:rsidR="002D7584" w:rsidRDefault="002D7584" w:rsidP="002D7584"/>
    <w:p w14:paraId="0E3F555A" w14:textId="77777777" w:rsidR="00075A89" w:rsidRPr="00F60EB8" w:rsidRDefault="00075A89" w:rsidP="00F60EB8"/>
    <w:tbl>
      <w:tblPr>
        <w:tblStyle w:val="TableGrid"/>
        <w:tblW w:w="11830" w:type="dxa"/>
        <w:tblInd w:w="-995" w:type="dxa"/>
        <w:tblLook w:val="04A0" w:firstRow="1" w:lastRow="0" w:firstColumn="1" w:lastColumn="0" w:noHBand="0" w:noVBand="1"/>
      </w:tblPr>
      <w:tblGrid>
        <w:gridCol w:w="1501"/>
        <w:gridCol w:w="993"/>
        <w:gridCol w:w="711"/>
        <w:gridCol w:w="1296"/>
        <w:gridCol w:w="847"/>
        <w:gridCol w:w="1809"/>
        <w:gridCol w:w="1307"/>
        <w:gridCol w:w="1667"/>
        <w:gridCol w:w="1699"/>
      </w:tblGrid>
      <w:tr w:rsidR="00F60EB8" w:rsidRPr="00F60EB8" w14:paraId="69CB65B9" w14:textId="77777777" w:rsidTr="00290FDE">
        <w:tc>
          <w:tcPr>
            <w:tcW w:w="1501" w:type="dxa"/>
          </w:tcPr>
          <w:p w14:paraId="1DF7BF3E" w14:textId="77777777" w:rsidR="00F60EB8" w:rsidRPr="005E136A" w:rsidRDefault="00F60EB8" w:rsidP="00F60EB8">
            <w:pPr>
              <w:spacing w:after="160" w:line="259" w:lineRule="auto"/>
              <w:rPr>
                <w:b/>
                <w:bCs/>
              </w:rPr>
            </w:pPr>
            <w:r w:rsidRPr="005E136A">
              <w:rPr>
                <w:b/>
                <w:bCs/>
              </w:rPr>
              <w:t>Engagement Activity</w:t>
            </w:r>
          </w:p>
        </w:tc>
        <w:tc>
          <w:tcPr>
            <w:tcW w:w="993" w:type="dxa"/>
          </w:tcPr>
          <w:p w14:paraId="44708005" w14:textId="77777777" w:rsidR="00F60EB8" w:rsidRPr="005E136A" w:rsidRDefault="00F60EB8" w:rsidP="00F60EB8">
            <w:pPr>
              <w:spacing w:after="160" w:line="259" w:lineRule="auto"/>
              <w:rPr>
                <w:b/>
                <w:bCs/>
              </w:rPr>
            </w:pPr>
            <w:r w:rsidRPr="005E136A">
              <w:rPr>
                <w:b/>
                <w:bCs/>
              </w:rPr>
              <w:t>Time allotted:</w:t>
            </w:r>
          </w:p>
        </w:tc>
        <w:tc>
          <w:tcPr>
            <w:tcW w:w="711" w:type="dxa"/>
          </w:tcPr>
          <w:p w14:paraId="2AEC1922" w14:textId="77777777" w:rsidR="00F60EB8" w:rsidRPr="005E136A" w:rsidRDefault="00F60EB8" w:rsidP="00F60EB8">
            <w:pPr>
              <w:spacing w:after="160" w:line="259" w:lineRule="auto"/>
              <w:rPr>
                <w:b/>
                <w:bCs/>
              </w:rPr>
            </w:pPr>
            <w:r w:rsidRPr="005E136A">
              <w:rPr>
                <w:b/>
                <w:bCs/>
              </w:rPr>
              <w:t>Date:</w:t>
            </w:r>
          </w:p>
        </w:tc>
        <w:tc>
          <w:tcPr>
            <w:tcW w:w="1296" w:type="dxa"/>
          </w:tcPr>
          <w:p w14:paraId="3E8CF49C" w14:textId="77777777" w:rsidR="00F60EB8" w:rsidRPr="005E136A" w:rsidRDefault="00F60EB8" w:rsidP="00F60EB8">
            <w:pPr>
              <w:spacing w:after="160" w:line="259" w:lineRule="auto"/>
              <w:rPr>
                <w:b/>
                <w:bCs/>
              </w:rPr>
            </w:pPr>
            <w:r w:rsidRPr="005E136A">
              <w:rPr>
                <w:b/>
                <w:bCs/>
              </w:rPr>
              <w:t>Audience(s) invited:</w:t>
            </w:r>
          </w:p>
        </w:tc>
        <w:tc>
          <w:tcPr>
            <w:tcW w:w="847" w:type="dxa"/>
          </w:tcPr>
          <w:p w14:paraId="4090D48C" w14:textId="77777777" w:rsidR="00F60EB8" w:rsidRPr="005E136A" w:rsidRDefault="00F60EB8" w:rsidP="00F60EB8">
            <w:pPr>
              <w:spacing w:after="160" w:line="259" w:lineRule="auto"/>
              <w:rPr>
                <w:b/>
                <w:bCs/>
              </w:rPr>
            </w:pPr>
            <w:r w:rsidRPr="005E136A">
              <w:rPr>
                <w:b/>
                <w:bCs/>
              </w:rPr>
              <w:t>Venue Details</w:t>
            </w:r>
          </w:p>
        </w:tc>
        <w:tc>
          <w:tcPr>
            <w:tcW w:w="1809" w:type="dxa"/>
          </w:tcPr>
          <w:p w14:paraId="0F36CA77" w14:textId="77777777" w:rsidR="00F60EB8" w:rsidRPr="005E136A" w:rsidRDefault="00F60EB8" w:rsidP="00F60EB8">
            <w:pPr>
              <w:spacing w:after="160" w:line="259" w:lineRule="auto"/>
              <w:rPr>
                <w:b/>
                <w:bCs/>
              </w:rPr>
            </w:pPr>
            <w:r w:rsidRPr="005E136A">
              <w:rPr>
                <w:b/>
                <w:bCs/>
              </w:rPr>
              <w:t>Accommodations</w:t>
            </w:r>
          </w:p>
        </w:tc>
        <w:tc>
          <w:tcPr>
            <w:tcW w:w="1307" w:type="dxa"/>
          </w:tcPr>
          <w:p w14:paraId="4401F545" w14:textId="77777777" w:rsidR="00F60EB8" w:rsidRPr="005E136A" w:rsidRDefault="00F60EB8" w:rsidP="00F60EB8">
            <w:pPr>
              <w:spacing w:after="160" w:line="259" w:lineRule="auto"/>
              <w:rPr>
                <w:b/>
                <w:bCs/>
              </w:rPr>
            </w:pPr>
            <w:r w:rsidRPr="005E136A">
              <w:rPr>
                <w:b/>
                <w:bCs/>
              </w:rPr>
              <w:t>Materials and Budget</w:t>
            </w:r>
          </w:p>
        </w:tc>
        <w:tc>
          <w:tcPr>
            <w:tcW w:w="1667" w:type="dxa"/>
          </w:tcPr>
          <w:p w14:paraId="1A2B4132" w14:textId="77777777" w:rsidR="00F60EB8" w:rsidRPr="005E136A" w:rsidRDefault="00F60EB8" w:rsidP="00F60EB8">
            <w:pPr>
              <w:spacing w:after="160" w:line="259" w:lineRule="auto"/>
              <w:rPr>
                <w:b/>
                <w:bCs/>
              </w:rPr>
            </w:pPr>
            <w:r w:rsidRPr="005E136A">
              <w:rPr>
                <w:b/>
                <w:bCs/>
              </w:rPr>
              <w:t>Communication Plan:</w:t>
            </w:r>
          </w:p>
        </w:tc>
        <w:tc>
          <w:tcPr>
            <w:tcW w:w="1699" w:type="dxa"/>
          </w:tcPr>
          <w:p w14:paraId="0870C893" w14:textId="77777777" w:rsidR="00F60EB8" w:rsidRPr="005E136A" w:rsidRDefault="00F60EB8" w:rsidP="00F60EB8">
            <w:pPr>
              <w:spacing w:after="160" w:line="259" w:lineRule="auto"/>
              <w:rPr>
                <w:b/>
                <w:bCs/>
              </w:rPr>
            </w:pPr>
            <w:r w:rsidRPr="005E136A">
              <w:rPr>
                <w:b/>
                <w:bCs/>
              </w:rPr>
              <w:t>Timeline (include pre-planning and reflection)</w:t>
            </w:r>
          </w:p>
        </w:tc>
      </w:tr>
      <w:tr w:rsidR="00F60EB8" w:rsidRPr="00F60EB8" w14:paraId="5B5E5300" w14:textId="77777777" w:rsidTr="00290FDE">
        <w:tc>
          <w:tcPr>
            <w:tcW w:w="1501" w:type="dxa"/>
            <w:shd w:val="clear" w:color="auto" w:fill="E7E6E6" w:themeFill="background2"/>
          </w:tcPr>
          <w:p w14:paraId="17D80462" w14:textId="487ADCE1" w:rsidR="00F60EB8" w:rsidRPr="00F60EB8" w:rsidRDefault="00F60EB8" w:rsidP="00F60EB8">
            <w:pPr>
              <w:spacing w:after="160" w:line="259" w:lineRule="auto"/>
            </w:pPr>
            <w:r w:rsidRPr="00F60EB8">
              <w:t xml:space="preserve">Ongoing </w:t>
            </w:r>
          </w:p>
        </w:tc>
        <w:tc>
          <w:tcPr>
            <w:tcW w:w="993" w:type="dxa"/>
            <w:shd w:val="clear" w:color="auto" w:fill="E7E6E6" w:themeFill="background2"/>
          </w:tcPr>
          <w:p w14:paraId="552CD9B3" w14:textId="77777777" w:rsidR="00F60EB8" w:rsidRPr="00F60EB8" w:rsidRDefault="00F60EB8" w:rsidP="00F60EB8">
            <w:pPr>
              <w:spacing w:after="160" w:line="259" w:lineRule="auto"/>
            </w:pPr>
          </w:p>
        </w:tc>
        <w:tc>
          <w:tcPr>
            <w:tcW w:w="711" w:type="dxa"/>
            <w:shd w:val="clear" w:color="auto" w:fill="E7E6E6" w:themeFill="background2"/>
          </w:tcPr>
          <w:p w14:paraId="34A88769" w14:textId="77777777" w:rsidR="00F60EB8" w:rsidRPr="00F60EB8" w:rsidRDefault="00F60EB8" w:rsidP="00F60EB8">
            <w:pPr>
              <w:spacing w:after="160" w:line="259" w:lineRule="auto"/>
            </w:pPr>
          </w:p>
        </w:tc>
        <w:tc>
          <w:tcPr>
            <w:tcW w:w="1296" w:type="dxa"/>
            <w:shd w:val="clear" w:color="auto" w:fill="E7E6E6" w:themeFill="background2"/>
          </w:tcPr>
          <w:p w14:paraId="405FA9C0" w14:textId="77777777" w:rsidR="00F60EB8" w:rsidRPr="00F60EB8" w:rsidRDefault="00F60EB8" w:rsidP="00F60EB8">
            <w:pPr>
              <w:spacing w:after="160" w:line="259" w:lineRule="auto"/>
            </w:pPr>
          </w:p>
        </w:tc>
        <w:tc>
          <w:tcPr>
            <w:tcW w:w="847" w:type="dxa"/>
            <w:shd w:val="clear" w:color="auto" w:fill="E7E6E6" w:themeFill="background2"/>
          </w:tcPr>
          <w:p w14:paraId="31000617" w14:textId="77777777" w:rsidR="00F60EB8" w:rsidRPr="00F60EB8" w:rsidRDefault="00F60EB8" w:rsidP="00F60EB8">
            <w:pPr>
              <w:spacing w:after="160" w:line="259" w:lineRule="auto"/>
            </w:pPr>
          </w:p>
        </w:tc>
        <w:tc>
          <w:tcPr>
            <w:tcW w:w="1809" w:type="dxa"/>
            <w:shd w:val="clear" w:color="auto" w:fill="E7E6E6" w:themeFill="background2"/>
          </w:tcPr>
          <w:p w14:paraId="68F663F0" w14:textId="77777777" w:rsidR="00F60EB8" w:rsidRPr="00F60EB8" w:rsidRDefault="00F60EB8" w:rsidP="00F60EB8">
            <w:pPr>
              <w:spacing w:after="160" w:line="259" w:lineRule="auto"/>
            </w:pPr>
          </w:p>
        </w:tc>
        <w:tc>
          <w:tcPr>
            <w:tcW w:w="1307" w:type="dxa"/>
            <w:shd w:val="clear" w:color="auto" w:fill="E7E6E6" w:themeFill="background2"/>
          </w:tcPr>
          <w:p w14:paraId="4F64E83F" w14:textId="77777777" w:rsidR="00F60EB8" w:rsidRPr="00F60EB8" w:rsidRDefault="00F60EB8" w:rsidP="00F60EB8">
            <w:pPr>
              <w:spacing w:after="160" w:line="259" w:lineRule="auto"/>
            </w:pPr>
          </w:p>
        </w:tc>
        <w:tc>
          <w:tcPr>
            <w:tcW w:w="1667" w:type="dxa"/>
            <w:shd w:val="clear" w:color="auto" w:fill="E7E6E6" w:themeFill="background2"/>
          </w:tcPr>
          <w:p w14:paraId="6D2E8E9A" w14:textId="77777777" w:rsidR="00F60EB8" w:rsidRPr="00F60EB8" w:rsidRDefault="00F60EB8" w:rsidP="00F60EB8">
            <w:pPr>
              <w:spacing w:after="160" w:line="259" w:lineRule="auto"/>
            </w:pPr>
          </w:p>
        </w:tc>
        <w:tc>
          <w:tcPr>
            <w:tcW w:w="1699" w:type="dxa"/>
            <w:shd w:val="clear" w:color="auto" w:fill="E7E6E6" w:themeFill="background2"/>
          </w:tcPr>
          <w:p w14:paraId="2E21A25B" w14:textId="77777777" w:rsidR="00F60EB8" w:rsidRPr="00F60EB8" w:rsidRDefault="00F60EB8" w:rsidP="00F60EB8">
            <w:pPr>
              <w:spacing w:after="160" w:line="259" w:lineRule="auto"/>
            </w:pPr>
          </w:p>
        </w:tc>
      </w:tr>
      <w:tr w:rsidR="00F60EB8" w:rsidRPr="00F60EB8" w14:paraId="7F6710ED" w14:textId="77777777" w:rsidTr="00290FDE">
        <w:tc>
          <w:tcPr>
            <w:tcW w:w="1501" w:type="dxa"/>
            <w:shd w:val="clear" w:color="auto" w:fill="auto"/>
          </w:tcPr>
          <w:p w14:paraId="265B1326" w14:textId="361CCF4D" w:rsidR="00F60EB8" w:rsidRPr="00F60EB8" w:rsidRDefault="00F60EB8" w:rsidP="00F60EB8">
            <w:pPr>
              <w:spacing w:after="160" w:line="259" w:lineRule="auto"/>
            </w:pPr>
            <w:r w:rsidRPr="00F60EB8">
              <w:t>Ongoing Engagement activities outside of ERB</w:t>
            </w:r>
          </w:p>
        </w:tc>
        <w:tc>
          <w:tcPr>
            <w:tcW w:w="993" w:type="dxa"/>
          </w:tcPr>
          <w:p w14:paraId="0EFA538D" w14:textId="77777777" w:rsidR="00F60EB8" w:rsidRPr="00F60EB8" w:rsidRDefault="00F60EB8" w:rsidP="00F60EB8">
            <w:pPr>
              <w:spacing w:after="160" w:line="259" w:lineRule="auto"/>
            </w:pPr>
          </w:p>
        </w:tc>
        <w:tc>
          <w:tcPr>
            <w:tcW w:w="711" w:type="dxa"/>
          </w:tcPr>
          <w:p w14:paraId="34640B49" w14:textId="77777777" w:rsidR="00F60EB8" w:rsidRPr="00F60EB8" w:rsidRDefault="00F60EB8" w:rsidP="00F60EB8">
            <w:pPr>
              <w:spacing w:after="160" w:line="259" w:lineRule="auto"/>
            </w:pPr>
          </w:p>
        </w:tc>
        <w:tc>
          <w:tcPr>
            <w:tcW w:w="1296" w:type="dxa"/>
          </w:tcPr>
          <w:p w14:paraId="7D11B8CC" w14:textId="77777777" w:rsidR="00F60EB8" w:rsidRPr="00F60EB8" w:rsidRDefault="00F60EB8" w:rsidP="00F60EB8">
            <w:pPr>
              <w:spacing w:after="160" w:line="259" w:lineRule="auto"/>
            </w:pPr>
          </w:p>
        </w:tc>
        <w:tc>
          <w:tcPr>
            <w:tcW w:w="847" w:type="dxa"/>
          </w:tcPr>
          <w:p w14:paraId="2BEB5CAD" w14:textId="77777777" w:rsidR="00F60EB8" w:rsidRPr="00F60EB8" w:rsidRDefault="00F60EB8" w:rsidP="00F60EB8">
            <w:pPr>
              <w:spacing w:after="160" w:line="259" w:lineRule="auto"/>
            </w:pPr>
          </w:p>
        </w:tc>
        <w:tc>
          <w:tcPr>
            <w:tcW w:w="1809" w:type="dxa"/>
          </w:tcPr>
          <w:p w14:paraId="7F4F2858" w14:textId="77777777" w:rsidR="00F60EB8" w:rsidRPr="00F60EB8" w:rsidRDefault="00F60EB8" w:rsidP="00F60EB8">
            <w:pPr>
              <w:spacing w:after="160" w:line="259" w:lineRule="auto"/>
            </w:pPr>
          </w:p>
        </w:tc>
        <w:tc>
          <w:tcPr>
            <w:tcW w:w="1307" w:type="dxa"/>
          </w:tcPr>
          <w:p w14:paraId="1ACBAD75" w14:textId="77777777" w:rsidR="00F60EB8" w:rsidRPr="00F60EB8" w:rsidRDefault="00F60EB8" w:rsidP="00F60EB8">
            <w:pPr>
              <w:spacing w:after="160" w:line="259" w:lineRule="auto"/>
            </w:pPr>
          </w:p>
        </w:tc>
        <w:tc>
          <w:tcPr>
            <w:tcW w:w="1667" w:type="dxa"/>
          </w:tcPr>
          <w:p w14:paraId="12CA3427" w14:textId="0A499BD6" w:rsidR="00F60EB8" w:rsidRPr="00F60EB8" w:rsidRDefault="00F60EB8" w:rsidP="00F60EB8">
            <w:pPr>
              <w:spacing w:after="160" w:line="259" w:lineRule="auto"/>
            </w:pPr>
          </w:p>
        </w:tc>
        <w:tc>
          <w:tcPr>
            <w:tcW w:w="1699" w:type="dxa"/>
          </w:tcPr>
          <w:p w14:paraId="08AD6778" w14:textId="77777777" w:rsidR="00F60EB8" w:rsidRPr="00F60EB8" w:rsidRDefault="00F60EB8" w:rsidP="002712B5"/>
        </w:tc>
      </w:tr>
      <w:tr w:rsidR="00F60EB8" w:rsidRPr="00F60EB8" w14:paraId="299C8D3F" w14:textId="77777777" w:rsidTr="00290FDE">
        <w:tc>
          <w:tcPr>
            <w:tcW w:w="1501" w:type="dxa"/>
            <w:shd w:val="clear" w:color="auto" w:fill="auto"/>
          </w:tcPr>
          <w:p w14:paraId="300145FD" w14:textId="3C35EB61" w:rsidR="00F60EB8" w:rsidRPr="00F60EB8" w:rsidRDefault="00F60EB8" w:rsidP="00F60EB8">
            <w:pPr>
              <w:spacing w:after="160" w:line="259" w:lineRule="auto"/>
            </w:pPr>
            <w:r w:rsidRPr="00F60EB8">
              <w:t xml:space="preserve">Initial contact </w:t>
            </w:r>
            <w:r w:rsidR="00374DCB">
              <w:t>with specific communities</w:t>
            </w:r>
          </w:p>
          <w:p w14:paraId="3BE6D859" w14:textId="77777777" w:rsidR="00F60EB8" w:rsidRPr="00F60EB8" w:rsidRDefault="00F60EB8" w:rsidP="00F60EB8">
            <w:pPr>
              <w:spacing w:after="160" w:line="259" w:lineRule="auto"/>
            </w:pPr>
          </w:p>
        </w:tc>
        <w:tc>
          <w:tcPr>
            <w:tcW w:w="993" w:type="dxa"/>
          </w:tcPr>
          <w:p w14:paraId="22069537" w14:textId="77777777" w:rsidR="00F60EB8" w:rsidRPr="00F60EB8" w:rsidRDefault="00F60EB8" w:rsidP="00F60EB8">
            <w:pPr>
              <w:spacing w:after="160" w:line="259" w:lineRule="auto"/>
            </w:pPr>
          </w:p>
        </w:tc>
        <w:tc>
          <w:tcPr>
            <w:tcW w:w="711" w:type="dxa"/>
          </w:tcPr>
          <w:p w14:paraId="7197325F" w14:textId="77777777" w:rsidR="00F60EB8" w:rsidRPr="00F60EB8" w:rsidRDefault="00F60EB8" w:rsidP="00F60EB8">
            <w:pPr>
              <w:spacing w:after="160" w:line="259" w:lineRule="auto"/>
            </w:pPr>
          </w:p>
        </w:tc>
        <w:tc>
          <w:tcPr>
            <w:tcW w:w="1296" w:type="dxa"/>
          </w:tcPr>
          <w:p w14:paraId="50746D15" w14:textId="77777777" w:rsidR="00F60EB8" w:rsidRPr="00F60EB8" w:rsidRDefault="00F60EB8" w:rsidP="00F60EB8">
            <w:pPr>
              <w:spacing w:after="160" w:line="259" w:lineRule="auto"/>
            </w:pPr>
          </w:p>
        </w:tc>
        <w:tc>
          <w:tcPr>
            <w:tcW w:w="847" w:type="dxa"/>
          </w:tcPr>
          <w:p w14:paraId="1D89A129" w14:textId="77777777" w:rsidR="00F60EB8" w:rsidRPr="00F60EB8" w:rsidRDefault="00F60EB8" w:rsidP="00F60EB8">
            <w:pPr>
              <w:spacing w:after="160" w:line="259" w:lineRule="auto"/>
            </w:pPr>
          </w:p>
        </w:tc>
        <w:tc>
          <w:tcPr>
            <w:tcW w:w="1809" w:type="dxa"/>
          </w:tcPr>
          <w:p w14:paraId="43F87644" w14:textId="77777777" w:rsidR="00F60EB8" w:rsidRPr="00F60EB8" w:rsidRDefault="00F60EB8" w:rsidP="00F60EB8">
            <w:pPr>
              <w:spacing w:after="160" w:line="259" w:lineRule="auto"/>
            </w:pPr>
          </w:p>
        </w:tc>
        <w:tc>
          <w:tcPr>
            <w:tcW w:w="1307" w:type="dxa"/>
          </w:tcPr>
          <w:p w14:paraId="2DDDD669" w14:textId="77777777" w:rsidR="00F60EB8" w:rsidRPr="00F60EB8" w:rsidRDefault="00F60EB8" w:rsidP="00F60EB8">
            <w:pPr>
              <w:spacing w:after="160" w:line="259" w:lineRule="auto"/>
            </w:pPr>
          </w:p>
        </w:tc>
        <w:tc>
          <w:tcPr>
            <w:tcW w:w="1667" w:type="dxa"/>
          </w:tcPr>
          <w:p w14:paraId="32774D77" w14:textId="77777777" w:rsidR="00F60EB8" w:rsidRPr="00F60EB8" w:rsidRDefault="00F60EB8" w:rsidP="00F60EB8">
            <w:pPr>
              <w:spacing w:after="160" w:line="259" w:lineRule="auto"/>
            </w:pPr>
          </w:p>
        </w:tc>
        <w:tc>
          <w:tcPr>
            <w:tcW w:w="1699" w:type="dxa"/>
          </w:tcPr>
          <w:p w14:paraId="25E3A779" w14:textId="77777777" w:rsidR="00F60EB8" w:rsidRPr="00F60EB8" w:rsidRDefault="00F60EB8" w:rsidP="00F60EB8">
            <w:pPr>
              <w:spacing w:after="160" w:line="259" w:lineRule="auto"/>
            </w:pPr>
          </w:p>
        </w:tc>
      </w:tr>
      <w:tr w:rsidR="00F60EB8" w:rsidRPr="00F60EB8" w14:paraId="67C8C1A5" w14:textId="77777777" w:rsidTr="00290FDE">
        <w:tc>
          <w:tcPr>
            <w:tcW w:w="1501" w:type="dxa"/>
            <w:shd w:val="clear" w:color="auto" w:fill="auto"/>
          </w:tcPr>
          <w:p w14:paraId="75E37DE1" w14:textId="5ECD2558" w:rsidR="00F60EB8" w:rsidRPr="00F60EB8" w:rsidRDefault="00F60EB8" w:rsidP="00F60EB8">
            <w:pPr>
              <w:spacing w:after="160" w:line="259" w:lineRule="auto"/>
            </w:pPr>
            <w:r w:rsidRPr="00F60EB8">
              <w:t xml:space="preserve">Quarterly update with </w:t>
            </w:r>
            <w:r w:rsidR="00DC4FE1">
              <w:t xml:space="preserve">community </w:t>
            </w:r>
          </w:p>
          <w:p w14:paraId="33611255" w14:textId="77777777" w:rsidR="00F60EB8" w:rsidRPr="00F60EB8" w:rsidRDefault="00F60EB8" w:rsidP="00F60EB8">
            <w:pPr>
              <w:spacing w:after="160" w:line="259" w:lineRule="auto"/>
            </w:pPr>
          </w:p>
        </w:tc>
        <w:tc>
          <w:tcPr>
            <w:tcW w:w="993" w:type="dxa"/>
          </w:tcPr>
          <w:p w14:paraId="2E090871" w14:textId="77777777" w:rsidR="00F60EB8" w:rsidRPr="00F60EB8" w:rsidRDefault="00F60EB8" w:rsidP="00F60EB8">
            <w:pPr>
              <w:spacing w:after="160" w:line="259" w:lineRule="auto"/>
            </w:pPr>
          </w:p>
        </w:tc>
        <w:tc>
          <w:tcPr>
            <w:tcW w:w="711" w:type="dxa"/>
          </w:tcPr>
          <w:p w14:paraId="2B95AE6B" w14:textId="77777777" w:rsidR="00F60EB8" w:rsidRPr="00F60EB8" w:rsidRDefault="00F60EB8" w:rsidP="00F60EB8">
            <w:pPr>
              <w:spacing w:after="160" w:line="259" w:lineRule="auto"/>
            </w:pPr>
          </w:p>
        </w:tc>
        <w:tc>
          <w:tcPr>
            <w:tcW w:w="1296" w:type="dxa"/>
          </w:tcPr>
          <w:p w14:paraId="285110C5" w14:textId="77777777" w:rsidR="00F60EB8" w:rsidRPr="00F60EB8" w:rsidRDefault="00F60EB8" w:rsidP="00F60EB8">
            <w:pPr>
              <w:spacing w:after="160" w:line="259" w:lineRule="auto"/>
            </w:pPr>
          </w:p>
        </w:tc>
        <w:tc>
          <w:tcPr>
            <w:tcW w:w="847" w:type="dxa"/>
          </w:tcPr>
          <w:p w14:paraId="48FD1D7F" w14:textId="77777777" w:rsidR="00F60EB8" w:rsidRPr="00F60EB8" w:rsidRDefault="00F60EB8" w:rsidP="00F60EB8">
            <w:pPr>
              <w:spacing w:after="160" w:line="259" w:lineRule="auto"/>
            </w:pPr>
          </w:p>
        </w:tc>
        <w:tc>
          <w:tcPr>
            <w:tcW w:w="1809" w:type="dxa"/>
          </w:tcPr>
          <w:p w14:paraId="3161795D" w14:textId="77777777" w:rsidR="00F60EB8" w:rsidRPr="00F60EB8" w:rsidRDefault="00F60EB8" w:rsidP="00F60EB8">
            <w:pPr>
              <w:spacing w:after="160" w:line="259" w:lineRule="auto"/>
            </w:pPr>
          </w:p>
        </w:tc>
        <w:tc>
          <w:tcPr>
            <w:tcW w:w="1307" w:type="dxa"/>
          </w:tcPr>
          <w:p w14:paraId="0379B1AA" w14:textId="77777777" w:rsidR="00F60EB8" w:rsidRPr="00F60EB8" w:rsidRDefault="00F60EB8" w:rsidP="00F60EB8">
            <w:pPr>
              <w:spacing w:after="160" w:line="259" w:lineRule="auto"/>
            </w:pPr>
          </w:p>
        </w:tc>
        <w:tc>
          <w:tcPr>
            <w:tcW w:w="1667" w:type="dxa"/>
          </w:tcPr>
          <w:p w14:paraId="6EA1882B" w14:textId="77777777" w:rsidR="00F60EB8" w:rsidRPr="00F60EB8" w:rsidRDefault="00F60EB8" w:rsidP="00F60EB8">
            <w:pPr>
              <w:spacing w:after="160" w:line="259" w:lineRule="auto"/>
            </w:pPr>
          </w:p>
        </w:tc>
        <w:tc>
          <w:tcPr>
            <w:tcW w:w="1699" w:type="dxa"/>
          </w:tcPr>
          <w:p w14:paraId="45F1C96A" w14:textId="77777777" w:rsidR="00F60EB8" w:rsidRPr="00F60EB8" w:rsidRDefault="00F60EB8" w:rsidP="00F60EB8">
            <w:pPr>
              <w:spacing w:after="160" w:line="259" w:lineRule="auto"/>
            </w:pPr>
          </w:p>
        </w:tc>
      </w:tr>
      <w:tr w:rsidR="00F60EB8" w:rsidRPr="00F60EB8" w14:paraId="322E0530" w14:textId="77777777" w:rsidTr="00290FDE">
        <w:tc>
          <w:tcPr>
            <w:tcW w:w="1501" w:type="dxa"/>
            <w:shd w:val="clear" w:color="auto" w:fill="auto"/>
          </w:tcPr>
          <w:p w14:paraId="40B3B851" w14:textId="6E26F88E" w:rsidR="00F60EB8" w:rsidRPr="00F60EB8" w:rsidRDefault="00F60EB8" w:rsidP="00F60EB8">
            <w:pPr>
              <w:spacing w:after="160" w:line="259" w:lineRule="auto"/>
            </w:pPr>
            <w:r w:rsidRPr="00F60EB8">
              <w:t>Attend community events</w:t>
            </w:r>
          </w:p>
        </w:tc>
        <w:tc>
          <w:tcPr>
            <w:tcW w:w="993" w:type="dxa"/>
          </w:tcPr>
          <w:p w14:paraId="49B2CB26" w14:textId="77777777" w:rsidR="00F60EB8" w:rsidRPr="00F60EB8" w:rsidRDefault="00F60EB8" w:rsidP="00F60EB8">
            <w:pPr>
              <w:spacing w:after="160" w:line="259" w:lineRule="auto"/>
            </w:pPr>
          </w:p>
        </w:tc>
        <w:tc>
          <w:tcPr>
            <w:tcW w:w="711" w:type="dxa"/>
          </w:tcPr>
          <w:p w14:paraId="6B2854D5" w14:textId="77777777" w:rsidR="00F60EB8" w:rsidRPr="00F60EB8" w:rsidRDefault="00F60EB8" w:rsidP="00F60EB8">
            <w:pPr>
              <w:spacing w:after="160" w:line="259" w:lineRule="auto"/>
            </w:pPr>
          </w:p>
        </w:tc>
        <w:tc>
          <w:tcPr>
            <w:tcW w:w="1296" w:type="dxa"/>
          </w:tcPr>
          <w:p w14:paraId="054B5C07" w14:textId="77777777" w:rsidR="00F60EB8" w:rsidRPr="00F60EB8" w:rsidRDefault="00F60EB8" w:rsidP="00F60EB8">
            <w:pPr>
              <w:spacing w:after="160" w:line="259" w:lineRule="auto"/>
            </w:pPr>
          </w:p>
        </w:tc>
        <w:tc>
          <w:tcPr>
            <w:tcW w:w="847" w:type="dxa"/>
          </w:tcPr>
          <w:p w14:paraId="37163AB5" w14:textId="77777777" w:rsidR="00F60EB8" w:rsidRPr="00F60EB8" w:rsidRDefault="00F60EB8" w:rsidP="00F60EB8">
            <w:pPr>
              <w:spacing w:after="160" w:line="259" w:lineRule="auto"/>
            </w:pPr>
          </w:p>
        </w:tc>
        <w:tc>
          <w:tcPr>
            <w:tcW w:w="1809" w:type="dxa"/>
          </w:tcPr>
          <w:p w14:paraId="6AD6F423" w14:textId="77777777" w:rsidR="00F60EB8" w:rsidRPr="00F60EB8" w:rsidRDefault="00F60EB8" w:rsidP="00F60EB8">
            <w:pPr>
              <w:spacing w:after="160" w:line="259" w:lineRule="auto"/>
            </w:pPr>
          </w:p>
        </w:tc>
        <w:tc>
          <w:tcPr>
            <w:tcW w:w="1307" w:type="dxa"/>
          </w:tcPr>
          <w:p w14:paraId="5360E05E" w14:textId="77777777" w:rsidR="00F60EB8" w:rsidRPr="00F60EB8" w:rsidRDefault="00F60EB8" w:rsidP="00F60EB8">
            <w:pPr>
              <w:spacing w:after="160" w:line="259" w:lineRule="auto"/>
            </w:pPr>
          </w:p>
        </w:tc>
        <w:tc>
          <w:tcPr>
            <w:tcW w:w="1667" w:type="dxa"/>
          </w:tcPr>
          <w:p w14:paraId="468C6784" w14:textId="77777777" w:rsidR="00F60EB8" w:rsidRPr="00F60EB8" w:rsidRDefault="00F60EB8" w:rsidP="00F60EB8">
            <w:pPr>
              <w:spacing w:after="160" w:line="259" w:lineRule="auto"/>
            </w:pPr>
          </w:p>
        </w:tc>
        <w:tc>
          <w:tcPr>
            <w:tcW w:w="1699" w:type="dxa"/>
          </w:tcPr>
          <w:p w14:paraId="136C05FA" w14:textId="77777777" w:rsidR="00F60EB8" w:rsidRPr="00F60EB8" w:rsidRDefault="00F60EB8" w:rsidP="00F60EB8">
            <w:pPr>
              <w:spacing w:after="160" w:line="259" w:lineRule="auto"/>
            </w:pPr>
          </w:p>
        </w:tc>
      </w:tr>
      <w:tr w:rsidR="00F60EB8" w:rsidRPr="00F60EB8" w14:paraId="56A265D1" w14:textId="77777777" w:rsidTr="00290FDE">
        <w:tc>
          <w:tcPr>
            <w:tcW w:w="1501" w:type="dxa"/>
            <w:shd w:val="clear" w:color="auto" w:fill="E7E6E6" w:themeFill="background2"/>
          </w:tcPr>
          <w:p w14:paraId="2A89D336" w14:textId="77777777" w:rsidR="00F60EB8" w:rsidRPr="00F60EB8" w:rsidRDefault="00F60EB8" w:rsidP="00F60EB8">
            <w:pPr>
              <w:spacing w:after="160" w:line="259" w:lineRule="auto"/>
            </w:pPr>
            <w:r w:rsidRPr="00F60EB8">
              <w:t xml:space="preserve">ERB engagement activities </w:t>
            </w:r>
          </w:p>
        </w:tc>
        <w:tc>
          <w:tcPr>
            <w:tcW w:w="993" w:type="dxa"/>
            <w:shd w:val="clear" w:color="auto" w:fill="E7E6E6" w:themeFill="background2"/>
          </w:tcPr>
          <w:p w14:paraId="0478911E" w14:textId="77777777" w:rsidR="00F60EB8" w:rsidRPr="00F60EB8" w:rsidRDefault="00F60EB8" w:rsidP="00F60EB8">
            <w:pPr>
              <w:spacing w:after="160" w:line="259" w:lineRule="auto"/>
            </w:pPr>
          </w:p>
        </w:tc>
        <w:tc>
          <w:tcPr>
            <w:tcW w:w="711" w:type="dxa"/>
            <w:shd w:val="clear" w:color="auto" w:fill="E7E6E6" w:themeFill="background2"/>
          </w:tcPr>
          <w:p w14:paraId="2063DEDA" w14:textId="77777777" w:rsidR="00F60EB8" w:rsidRPr="00F60EB8" w:rsidRDefault="00F60EB8" w:rsidP="00F60EB8">
            <w:pPr>
              <w:spacing w:after="160" w:line="259" w:lineRule="auto"/>
            </w:pPr>
          </w:p>
        </w:tc>
        <w:tc>
          <w:tcPr>
            <w:tcW w:w="1296" w:type="dxa"/>
            <w:shd w:val="clear" w:color="auto" w:fill="E7E6E6" w:themeFill="background2"/>
          </w:tcPr>
          <w:p w14:paraId="32691874" w14:textId="77777777" w:rsidR="00F60EB8" w:rsidRPr="00F60EB8" w:rsidRDefault="00F60EB8" w:rsidP="00F60EB8">
            <w:pPr>
              <w:spacing w:after="160" w:line="259" w:lineRule="auto"/>
            </w:pPr>
          </w:p>
        </w:tc>
        <w:tc>
          <w:tcPr>
            <w:tcW w:w="847" w:type="dxa"/>
            <w:shd w:val="clear" w:color="auto" w:fill="E7E6E6" w:themeFill="background2"/>
          </w:tcPr>
          <w:p w14:paraId="04DBEA05" w14:textId="77777777" w:rsidR="00F60EB8" w:rsidRPr="00F60EB8" w:rsidRDefault="00F60EB8" w:rsidP="00F60EB8">
            <w:pPr>
              <w:spacing w:after="160" w:line="259" w:lineRule="auto"/>
            </w:pPr>
          </w:p>
        </w:tc>
        <w:tc>
          <w:tcPr>
            <w:tcW w:w="1809" w:type="dxa"/>
            <w:shd w:val="clear" w:color="auto" w:fill="E7E6E6" w:themeFill="background2"/>
          </w:tcPr>
          <w:p w14:paraId="03AD670F" w14:textId="77777777" w:rsidR="00F60EB8" w:rsidRPr="00F60EB8" w:rsidRDefault="00F60EB8" w:rsidP="00F60EB8">
            <w:pPr>
              <w:spacing w:after="160" w:line="259" w:lineRule="auto"/>
            </w:pPr>
          </w:p>
        </w:tc>
        <w:tc>
          <w:tcPr>
            <w:tcW w:w="1307" w:type="dxa"/>
            <w:shd w:val="clear" w:color="auto" w:fill="E7E6E6" w:themeFill="background2"/>
          </w:tcPr>
          <w:p w14:paraId="2E57687E" w14:textId="77777777" w:rsidR="00F60EB8" w:rsidRPr="00F60EB8" w:rsidRDefault="00F60EB8" w:rsidP="00F60EB8">
            <w:pPr>
              <w:spacing w:after="160" w:line="259" w:lineRule="auto"/>
            </w:pPr>
          </w:p>
        </w:tc>
        <w:tc>
          <w:tcPr>
            <w:tcW w:w="1667" w:type="dxa"/>
            <w:shd w:val="clear" w:color="auto" w:fill="E7E6E6" w:themeFill="background2"/>
          </w:tcPr>
          <w:p w14:paraId="6A506C88" w14:textId="77777777" w:rsidR="00F60EB8" w:rsidRPr="00F60EB8" w:rsidRDefault="00F60EB8" w:rsidP="00F60EB8">
            <w:pPr>
              <w:spacing w:after="160" w:line="259" w:lineRule="auto"/>
            </w:pPr>
          </w:p>
        </w:tc>
        <w:tc>
          <w:tcPr>
            <w:tcW w:w="1699" w:type="dxa"/>
            <w:shd w:val="clear" w:color="auto" w:fill="E7E6E6" w:themeFill="background2"/>
          </w:tcPr>
          <w:p w14:paraId="2A60978A" w14:textId="77777777" w:rsidR="00F60EB8" w:rsidRPr="00F60EB8" w:rsidRDefault="00F60EB8" w:rsidP="00F60EB8">
            <w:pPr>
              <w:spacing w:after="160" w:line="259" w:lineRule="auto"/>
            </w:pPr>
          </w:p>
        </w:tc>
      </w:tr>
      <w:tr w:rsidR="00F60EB8" w:rsidRPr="00F60EB8" w14:paraId="78F47794" w14:textId="77777777" w:rsidTr="00290FDE">
        <w:tc>
          <w:tcPr>
            <w:tcW w:w="1501" w:type="dxa"/>
            <w:shd w:val="clear" w:color="auto" w:fill="auto"/>
          </w:tcPr>
          <w:p w14:paraId="672CC4DF" w14:textId="77777777" w:rsidR="00F60EB8" w:rsidRDefault="00704BE2" w:rsidP="00704BE2">
            <w:r>
              <w:t>Recruit for Workshop</w:t>
            </w:r>
          </w:p>
          <w:p w14:paraId="7506E354" w14:textId="1BC81DD2" w:rsidR="00704BE2" w:rsidRPr="00F60EB8" w:rsidRDefault="00704BE2" w:rsidP="00704BE2"/>
        </w:tc>
        <w:tc>
          <w:tcPr>
            <w:tcW w:w="993" w:type="dxa"/>
          </w:tcPr>
          <w:p w14:paraId="244C12F7" w14:textId="77777777" w:rsidR="00F60EB8" w:rsidRPr="00F60EB8" w:rsidRDefault="00F60EB8" w:rsidP="00F60EB8">
            <w:pPr>
              <w:spacing w:after="160" w:line="259" w:lineRule="auto"/>
            </w:pPr>
          </w:p>
        </w:tc>
        <w:tc>
          <w:tcPr>
            <w:tcW w:w="711" w:type="dxa"/>
          </w:tcPr>
          <w:p w14:paraId="1580548A" w14:textId="77777777" w:rsidR="00F60EB8" w:rsidRPr="00F60EB8" w:rsidRDefault="00F60EB8" w:rsidP="00F60EB8">
            <w:pPr>
              <w:spacing w:after="160" w:line="259" w:lineRule="auto"/>
            </w:pPr>
          </w:p>
        </w:tc>
        <w:tc>
          <w:tcPr>
            <w:tcW w:w="1296" w:type="dxa"/>
          </w:tcPr>
          <w:p w14:paraId="7737FE8E" w14:textId="77777777" w:rsidR="00F60EB8" w:rsidRPr="00F60EB8" w:rsidRDefault="00F60EB8" w:rsidP="00F60EB8">
            <w:pPr>
              <w:spacing w:after="160" w:line="259" w:lineRule="auto"/>
            </w:pPr>
          </w:p>
        </w:tc>
        <w:tc>
          <w:tcPr>
            <w:tcW w:w="847" w:type="dxa"/>
          </w:tcPr>
          <w:p w14:paraId="3A2D9847" w14:textId="77777777" w:rsidR="00F60EB8" w:rsidRPr="00F60EB8" w:rsidRDefault="00F60EB8" w:rsidP="00F60EB8">
            <w:pPr>
              <w:spacing w:after="160" w:line="259" w:lineRule="auto"/>
            </w:pPr>
          </w:p>
        </w:tc>
        <w:tc>
          <w:tcPr>
            <w:tcW w:w="1809" w:type="dxa"/>
          </w:tcPr>
          <w:p w14:paraId="0237BE07" w14:textId="77777777" w:rsidR="00F60EB8" w:rsidRPr="00F60EB8" w:rsidRDefault="00F60EB8" w:rsidP="00F60EB8">
            <w:pPr>
              <w:spacing w:after="160" w:line="259" w:lineRule="auto"/>
            </w:pPr>
          </w:p>
        </w:tc>
        <w:tc>
          <w:tcPr>
            <w:tcW w:w="1307" w:type="dxa"/>
          </w:tcPr>
          <w:p w14:paraId="2F81CB0A" w14:textId="77777777" w:rsidR="00F60EB8" w:rsidRPr="00F60EB8" w:rsidRDefault="00F60EB8" w:rsidP="00F60EB8">
            <w:pPr>
              <w:spacing w:after="160" w:line="259" w:lineRule="auto"/>
            </w:pPr>
          </w:p>
        </w:tc>
        <w:tc>
          <w:tcPr>
            <w:tcW w:w="1667" w:type="dxa"/>
          </w:tcPr>
          <w:p w14:paraId="215716D4" w14:textId="77777777" w:rsidR="00F60EB8" w:rsidRPr="00F60EB8" w:rsidRDefault="00F60EB8" w:rsidP="00F60EB8">
            <w:pPr>
              <w:spacing w:after="160" w:line="259" w:lineRule="auto"/>
            </w:pPr>
          </w:p>
        </w:tc>
        <w:tc>
          <w:tcPr>
            <w:tcW w:w="1699" w:type="dxa"/>
          </w:tcPr>
          <w:p w14:paraId="2513857B" w14:textId="77777777" w:rsidR="00F60EB8" w:rsidRPr="00F60EB8" w:rsidRDefault="00F60EB8" w:rsidP="00F60EB8">
            <w:pPr>
              <w:spacing w:after="160" w:line="259" w:lineRule="auto"/>
            </w:pPr>
          </w:p>
        </w:tc>
      </w:tr>
      <w:tr w:rsidR="00F60EB8" w:rsidRPr="00F60EB8" w14:paraId="334AAF06" w14:textId="77777777" w:rsidTr="00290FDE">
        <w:tc>
          <w:tcPr>
            <w:tcW w:w="1501" w:type="dxa"/>
            <w:shd w:val="clear" w:color="auto" w:fill="auto"/>
          </w:tcPr>
          <w:p w14:paraId="6999A4B0" w14:textId="60FF79B7" w:rsidR="00F60EB8" w:rsidRPr="00F60EB8" w:rsidRDefault="00F60EB8" w:rsidP="00F60EB8">
            <w:pPr>
              <w:spacing w:after="160" w:line="259" w:lineRule="auto"/>
            </w:pPr>
            <w:r w:rsidRPr="00F60EB8">
              <w:t>Workshop 1</w:t>
            </w:r>
            <w:r w:rsidR="00C338DA">
              <w:t xml:space="preserve"> – Listen &amp; Connect</w:t>
            </w:r>
          </w:p>
        </w:tc>
        <w:tc>
          <w:tcPr>
            <w:tcW w:w="993" w:type="dxa"/>
          </w:tcPr>
          <w:p w14:paraId="464FDF3C" w14:textId="77777777" w:rsidR="00F60EB8" w:rsidRPr="00F60EB8" w:rsidRDefault="00F60EB8" w:rsidP="00F60EB8">
            <w:pPr>
              <w:spacing w:after="160" w:line="259" w:lineRule="auto"/>
            </w:pPr>
          </w:p>
        </w:tc>
        <w:tc>
          <w:tcPr>
            <w:tcW w:w="711" w:type="dxa"/>
          </w:tcPr>
          <w:p w14:paraId="0133DED6" w14:textId="77777777" w:rsidR="00F60EB8" w:rsidRPr="00F60EB8" w:rsidRDefault="00F60EB8" w:rsidP="00F60EB8">
            <w:pPr>
              <w:spacing w:after="160" w:line="259" w:lineRule="auto"/>
            </w:pPr>
          </w:p>
        </w:tc>
        <w:tc>
          <w:tcPr>
            <w:tcW w:w="1296" w:type="dxa"/>
          </w:tcPr>
          <w:p w14:paraId="3DF869A5" w14:textId="77777777" w:rsidR="00F60EB8" w:rsidRPr="00F60EB8" w:rsidRDefault="00F60EB8" w:rsidP="00F60EB8">
            <w:pPr>
              <w:spacing w:after="160" w:line="259" w:lineRule="auto"/>
            </w:pPr>
          </w:p>
        </w:tc>
        <w:tc>
          <w:tcPr>
            <w:tcW w:w="847" w:type="dxa"/>
          </w:tcPr>
          <w:p w14:paraId="7DF9B7BB" w14:textId="77777777" w:rsidR="00F60EB8" w:rsidRPr="00F60EB8" w:rsidRDefault="00F60EB8" w:rsidP="00F60EB8">
            <w:pPr>
              <w:spacing w:after="160" w:line="259" w:lineRule="auto"/>
            </w:pPr>
          </w:p>
        </w:tc>
        <w:tc>
          <w:tcPr>
            <w:tcW w:w="1809" w:type="dxa"/>
          </w:tcPr>
          <w:p w14:paraId="700A6F9A" w14:textId="77777777" w:rsidR="00F60EB8" w:rsidRPr="00F60EB8" w:rsidRDefault="00F60EB8" w:rsidP="00F60EB8">
            <w:pPr>
              <w:spacing w:after="160" w:line="259" w:lineRule="auto"/>
            </w:pPr>
          </w:p>
        </w:tc>
        <w:tc>
          <w:tcPr>
            <w:tcW w:w="1307" w:type="dxa"/>
          </w:tcPr>
          <w:p w14:paraId="5B684BB9" w14:textId="77777777" w:rsidR="00F60EB8" w:rsidRPr="00F60EB8" w:rsidRDefault="00F60EB8" w:rsidP="00F60EB8">
            <w:pPr>
              <w:spacing w:after="160" w:line="259" w:lineRule="auto"/>
            </w:pPr>
          </w:p>
        </w:tc>
        <w:tc>
          <w:tcPr>
            <w:tcW w:w="1667" w:type="dxa"/>
          </w:tcPr>
          <w:p w14:paraId="4B2DDDE2" w14:textId="77777777" w:rsidR="00F60EB8" w:rsidRPr="00F60EB8" w:rsidRDefault="00F60EB8" w:rsidP="00F60EB8">
            <w:pPr>
              <w:spacing w:after="160" w:line="259" w:lineRule="auto"/>
            </w:pPr>
          </w:p>
        </w:tc>
        <w:tc>
          <w:tcPr>
            <w:tcW w:w="1699" w:type="dxa"/>
          </w:tcPr>
          <w:p w14:paraId="39A61399" w14:textId="77777777" w:rsidR="00F60EB8" w:rsidRPr="00F60EB8" w:rsidRDefault="00F60EB8" w:rsidP="00F60EB8">
            <w:pPr>
              <w:spacing w:after="160" w:line="259" w:lineRule="auto"/>
            </w:pPr>
          </w:p>
        </w:tc>
      </w:tr>
      <w:tr w:rsidR="00F60EB8" w:rsidRPr="00F60EB8" w14:paraId="05F6AF05" w14:textId="77777777" w:rsidTr="00290FDE">
        <w:tc>
          <w:tcPr>
            <w:tcW w:w="1501" w:type="dxa"/>
            <w:shd w:val="clear" w:color="auto" w:fill="auto"/>
          </w:tcPr>
          <w:p w14:paraId="532935DF" w14:textId="537B3778" w:rsidR="00F60EB8" w:rsidRPr="00F60EB8" w:rsidRDefault="00F60EB8" w:rsidP="00F60EB8">
            <w:pPr>
              <w:spacing w:after="160" w:line="259" w:lineRule="auto"/>
            </w:pPr>
            <w:r w:rsidRPr="00F60EB8">
              <w:t>Report out</w:t>
            </w:r>
            <w:r w:rsidR="00A463B0">
              <w:t xml:space="preserve"> / Share back </w:t>
            </w:r>
          </w:p>
          <w:p w14:paraId="6F048ACB" w14:textId="77777777" w:rsidR="00F60EB8" w:rsidRPr="00F60EB8" w:rsidRDefault="00F60EB8" w:rsidP="00F60EB8">
            <w:pPr>
              <w:spacing w:after="160" w:line="259" w:lineRule="auto"/>
            </w:pPr>
          </w:p>
        </w:tc>
        <w:tc>
          <w:tcPr>
            <w:tcW w:w="993" w:type="dxa"/>
          </w:tcPr>
          <w:p w14:paraId="1C4D8556" w14:textId="77777777" w:rsidR="00F60EB8" w:rsidRPr="00F60EB8" w:rsidRDefault="00F60EB8" w:rsidP="00F60EB8">
            <w:pPr>
              <w:spacing w:after="160" w:line="259" w:lineRule="auto"/>
            </w:pPr>
          </w:p>
        </w:tc>
        <w:tc>
          <w:tcPr>
            <w:tcW w:w="711" w:type="dxa"/>
          </w:tcPr>
          <w:p w14:paraId="6500E3D2" w14:textId="77777777" w:rsidR="00F60EB8" w:rsidRPr="00F60EB8" w:rsidRDefault="00F60EB8" w:rsidP="00F60EB8">
            <w:pPr>
              <w:spacing w:after="160" w:line="259" w:lineRule="auto"/>
            </w:pPr>
          </w:p>
        </w:tc>
        <w:tc>
          <w:tcPr>
            <w:tcW w:w="1296" w:type="dxa"/>
          </w:tcPr>
          <w:p w14:paraId="6E30D63D" w14:textId="77777777" w:rsidR="00F60EB8" w:rsidRPr="00F60EB8" w:rsidRDefault="00F60EB8" w:rsidP="00F60EB8">
            <w:pPr>
              <w:spacing w:after="160" w:line="259" w:lineRule="auto"/>
            </w:pPr>
          </w:p>
        </w:tc>
        <w:tc>
          <w:tcPr>
            <w:tcW w:w="847" w:type="dxa"/>
          </w:tcPr>
          <w:p w14:paraId="6297D207" w14:textId="77777777" w:rsidR="00F60EB8" w:rsidRPr="00F60EB8" w:rsidRDefault="00F60EB8" w:rsidP="00F60EB8">
            <w:pPr>
              <w:spacing w:after="160" w:line="259" w:lineRule="auto"/>
            </w:pPr>
          </w:p>
        </w:tc>
        <w:tc>
          <w:tcPr>
            <w:tcW w:w="1809" w:type="dxa"/>
          </w:tcPr>
          <w:p w14:paraId="756137B9" w14:textId="77777777" w:rsidR="00F60EB8" w:rsidRPr="00F60EB8" w:rsidRDefault="00F60EB8" w:rsidP="00F60EB8">
            <w:pPr>
              <w:spacing w:after="160" w:line="259" w:lineRule="auto"/>
            </w:pPr>
          </w:p>
        </w:tc>
        <w:tc>
          <w:tcPr>
            <w:tcW w:w="1307" w:type="dxa"/>
          </w:tcPr>
          <w:p w14:paraId="2DA3A49A" w14:textId="77777777" w:rsidR="00F60EB8" w:rsidRPr="00F60EB8" w:rsidRDefault="00F60EB8" w:rsidP="00F60EB8">
            <w:pPr>
              <w:spacing w:after="160" w:line="259" w:lineRule="auto"/>
            </w:pPr>
          </w:p>
        </w:tc>
        <w:tc>
          <w:tcPr>
            <w:tcW w:w="1667" w:type="dxa"/>
          </w:tcPr>
          <w:p w14:paraId="79EE6D1A" w14:textId="77777777" w:rsidR="00F60EB8" w:rsidRPr="00F60EB8" w:rsidRDefault="00F60EB8" w:rsidP="00F60EB8">
            <w:pPr>
              <w:spacing w:after="160" w:line="259" w:lineRule="auto"/>
            </w:pPr>
          </w:p>
        </w:tc>
        <w:tc>
          <w:tcPr>
            <w:tcW w:w="1699" w:type="dxa"/>
          </w:tcPr>
          <w:p w14:paraId="4ADC7163" w14:textId="77777777" w:rsidR="00F60EB8" w:rsidRPr="00F60EB8" w:rsidRDefault="00F60EB8" w:rsidP="00F60EB8">
            <w:pPr>
              <w:spacing w:after="160" w:line="259" w:lineRule="auto"/>
            </w:pPr>
          </w:p>
        </w:tc>
      </w:tr>
      <w:tr w:rsidR="00704BE2" w:rsidRPr="00F60EB8" w14:paraId="52C7EB86" w14:textId="77777777" w:rsidTr="00290FDE">
        <w:tc>
          <w:tcPr>
            <w:tcW w:w="1501" w:type="dxa"/>
            <w:shd w:val="clear" w:color="auto" w:fill="auto"/>
          </w:tcPr>
          <w:p w14:paraId="7A14FB49" w14:textId="6EA20C00" w:rsidR="00704BE2" w:rsidRPr="00F60EB8" w:rsidRDefault="00704BE2" w:rsidP="007A5450">
            <w:pPr>
              <w:jc w:val="center"/>
            </w:pPr>
            <w:r>
              <w:t>Recrui</w:t>
            </w:r>
            <w:r w:rsidR="00253783">
              <w:t>t for Workshop</w:t>
            </w:r>
            <w:r>
              <w:t xml:space="preserve"> </w:t>
            </w:r>
          </w:p>
        </w:tc>
        <w:tc>
          <w:tcPr>
            <w:tcW w:w="993" w:type="dxa"/>
          </w:tcPr>
          <w:p w14:paraId="11F91EAD" w14:textId="77777777" w:rsidR="00704BE2" w:rsidRPr="00F60EB8" w:rsidRDefault="00704BE2" w:rsidP="00F60EB8"/>
        </w:tc>
        <w:tc>
          <w:tcPr>
            <w:tcW w:w="711" w:type="dxa"/>
          </w:tcPr>
          <w:p w14:paraId="1D1A8FC4" w14:textId="77777777" w:rsidR="00704BE2" w:rsidRPr="00F60EB8" w:rsidRDefault="00704BE2" w:rsidP="00F60EB8"/>
        </w:tc>
        <w:tc>
          <w:tcPr>
            <w:tcW w:w="1296" w:type="dxa"/>
          </w:tcPr>
          <w:p w14:paraId="1F0A1F88" w14:textId="77777777" w:rsidR="00704BE2" w:rsidRPr="00F60EB8" w:rsidRDefault="00704BE2" w:rsidP="00F60EB8"/>
        </w:tc>
        <w:tc>
          <w:tcPr>
            <w:tcW w:w="847" w:type="dxa"/>
          </w:tcPr>
          <w:p w14:paraId="62686943" w14:textId="77777777" w:rsidR="00704BE2" w:rsidRPr="00F60EB8" w:rsidRDefault="00704BE2" w:rsidP="00F60EB8"/>
        </w:tc>
        <w:tc>
          <w:tcPr>
            <w:tcW w:w="1809" w:type="dxa"/>
          </w:tcPr>
          <w:p w14:paraId="5A9B2CC5" w14:textId="77777777" w:rsidR="00704BE2" w:rsidRPr="00F60EB8" w:rsidRDefault="00704BE2" w:rsidP="00F60EB8"/>
        </w:tc>
        <w:tc>
          <w:tcPr>
            <w:tcW w:w="1307" w:type="dxa"/>
          </w:tcPr>
          <w:p w14:paraId="0E115DF5" w14:textId="77777777" w:rsidR="00704BE2" w:rsidRPr="00F60EB8" w:rsidRDefault="00704BE2" w:rsidP="00F60EB8"/>
        </w:tc>
        <w:tc>
          <w:tcPr>
            <w:tcW w:w="1667" w:type="dxa"/>
          </w:tcPr>
          <w:p w14:paraId="4B4E320E" w14:textId="77777777" w:rsidR="00704BE2" w:rsidRPr="00F60EB8" w:rsidRDefault="00704BE2" w:rsidP="00F60EB8"/>
        </w:tc>
        <w:tc>
          <w:tcPr>
            <w:tcW w:w="1699" w:type="dxa"/>
          </w:tcPr>
          <w:p w14:paraId="11E329D1" w14:textId="77777777" w:rsidR="00704BE2" w:rsidRPr="00F60EB8" w:rsidRDefault="00704BE2" w:rsidP="00F60EB8"/>
        </w:tc>
      </w:tr>
      <w:tr w:rsidR="00F60EB8" w:rsidRPr="00F60EB8" w14:paraId="1AC9F10E" w14:textId="77777777" w:rsidTr="00290FDE">
        <w:tc>
          <w:tcPr>
            <w:tcW w:w="1501" w:type="dxa"/>
            <w:shd w:val="clear" w:color="auto" w:fill="auto"/>
          </w:tcPr>
          <w:p w14:paraId="63A5144D" w14:textId="02C46266" w:rsidR="00F60EB8" w:rsidRPr="00F60EB8" w:rsidRDefault="00F60EB8" w:rsidP="00F60EB8">
            <w:pPr>
              <w:spacing w:after="160" w:line="259" w:lineRule="auto"/>
            </w:pPr>
            <w:r w:rsidRPr="00F60EB8">
              <w:lastRenderedPageBreak/>
              <w:t>Workshop 2</w:t>
            </w:r>
            <w:r w:rsidR="00C338DA">
              <w:t xml:space="preserve"> </w:t>
            </w:r>
            <w:r w:rsidR="000414A8">
              <w:t>–</w:t>
            </w:r>
            <w:r w:rsidR="00C338DA">
              <w:t xml:space="preserve"> </w:t>
            </w:r>
            <w:r w:rsidR="000414A8">
              <w:t>Assess Resilience</w:t>
            </w:r>
          </w:p>
          <w:p w14:paraId="4F08C4BC" w14:textId="77777777" w:rsidR="00F60EB8" w:rsidRPr="00F60EB8" w:rsidRDefault="00F60EB8" w:rsidP="00F60EB8">
            <w:pPr>
              <w:spacing w:after="160" w:line="259" w:lineRule="auto"/>
            </w:pPr>
          </w:p>
        </w:tc>
        <w:tc>
          <w:tcPr>
            <w:tcW w:w="993" w:type="dxa"/>
          </w:tcPr>
          <w:p w14:paraId="1E703651" w14:textId="77777777" w:rsidR="00F60EB8" w:rsidRPr="00F60EB8" w:rsidRDefault="00F60EB8" w:rsidP="00F60EB8">
            <w:pPr>
              <w:spacing w:after="160" w:line="259" w:lineRule="auto"/>
            </w:pPr>
          </w:p>
        </w:tc>
        <w:tc>
          <w:tcPr>
            <w:tcW w:w="711" w:type="dxa"/>
          </w:tcPr>
          <w:p w14:paraId="51E088FB" w14:textId="77777777" w:rsidR="00F60EB8" w:rsidRPr="00F60EB8" w:rsidRDefault="00F60EB8" w:rsidP="00F60EB8">
            <w:pPr>
              <w:spacing w:after="160" w:line="259" w:lineRule="auto"/>
            </w:pPr>
          </w:p>
        </w:tc>
        <w:tc>
          <w:tcPr>
            <w:tcW w:w="1296" w:type="dxa"/>
          </w:tcPr>
          <w:p w14:paraId="2DF3F0EF" w14:textId="77777777" w:rsidR="00F60EB8" w:rsidRPr="00F60EB8" w:rsidRDefault="00F60EB8" w:rsidP="00F60EB8">
            <w:pPr>
              <w:spacing w:after="160" w:line="259" w:lineRule="auto"/>
            </w:pPr>
          </w:p>
        </w:tc>
        <w:tc>
          <w:tcPr>
            <w:tcW w:w="847" w:type="dxa"/>
          </w:tcPr>
          <w:p w14:paraId="026EBBF2" w14:textId="77777777" w:rsidR="00F60EB8" w:rsidRPr="00F60EB8" w:rsidRDefault="00F60EB8" w:rsidP="00F60EB8">
            <w:pPr>
              <w:spacing w:after="160" w:line="259" w:lineRule="auto"/>
            </w:pPr>
          </w:p>
        </w:tc>
        <w:tc>
          <w:tcPr>
            <w:tcW w:w="1809" w:type="dxa"/>
          </w:tcPr>
          <w:p w14:paraId="6D2CF273" w14:textId="77777777" w:rsidR="00F60EB8" w:rsidRPr="00F60EB8" w:rsidRDefault="00F60EB8" w:rsidP="00F60EB8">
            <w:pPr>
              <w:spacing w:after="160" w:line="259" w:lineRule="auto"/>
            </w:pPr>
          </w:p>
        </w:tc>
        <w:tc>
          <w:tcPr>
            <w:tcW w:w="1307" w:type="dxa"/>
          </w:tcPr>
          <w:p w14:paraId="705E272E" w14:textId="77777777" w:rsidR="00F60EB8" w:rsidRPr="00F60EB8" w:rsidRDefault="00F60EB8" w:rsidP="00F60EB8">
            <w:pPr>
              <w:spacing w:after="160" w:line="259" w:lineRule="auto"/>
            </w:pPr>
          </w:p>
        </w:tc>
        <w:tc>
          <w:tcPr>
            <w:tcW w:w="1667" w:type="dxa"/>
          </w:tcPr>
          <w:p w14:paraId="6711F4CA" w14:textId="77777777" w:rsidR="00F60EB8" w:rsidRPr="00F60EB8" w:rsidRDefault="00F60EB8" w:rsidP="00F60EB8">
            <w:pPr>
              <w:spacing w:after="160" w:line="259" w:lineRule="auto"/>
            </w:pPr>
          </w:p>
        </w:tc>
        <w:tc>
          <w:tcPr>
            <w:tcW w:w="1699" w:type="dxa"/>
          </w:tcPr>
          <w:p w14:paraId="36E8C492" w14:textId="77777777" w:rsidR="00F60EB8" w:rsidRPr="00F60EB8" w:rsidRDefault="00F60EB8" w:rsidP="00F60EB8">
            <w:pPr>
              <w:spacing w:after="160" w:line="259" w:lineRule="auto"/>
            </w:pPr>
          </w:p>
        </w:tc>
      </w:tr>
      <w:tr w:rsidR="00F60EB8" w:rsidRPr="00F60EB8" w14:paraId="79055A0B" w14:textId="77777777" w:rsidTr="00290FDE">
        <w:tc>
          <w:tcPr>
            <w:tcW w:w="1501" w:type="dxa"/>
            <w:shd w:val="clear" w:color="auto" w:fill="auto"/>
          </w:tcPr>
          <w:p w14:paraId="6DD6C3DF" w14:textId="4110DA83" w:rsidR="00F60EB8" w:rsidRPr="00F60EB8" w:rsidRDefault="007A5450" w:rsidP="00F60EB8">
            <w:pPr>
              <w:spacing w:after="160" w:line="259" w:lineRule="auto"/>
            </w:pPr>
            <w:r>
              <w:t>Report out</w:t>
            </w:r>
          </w:p>
        </w:tc>
        <w:tc>
          <w:tcPr>
            <w:tcW w:w="993" w:type="dxa"/>
          </w:tcPr>
          <w:p w14:paraId="63254117" w14:textId="77777777" w:rsidR="00F60EB8" w:rsidRPr="00F60EB8" w:rsidRDefault="00F60EB8" w:rsidP="00F60EB8">
            <w:pPr>
              <w:spacing w:after="160" w:line="259" w:lineRule="auto"/>
            </w:pPr>
          </w:p>
        </w:tc>
        <w:tc>
          <w:tcPr>
            <w:tcW w:w="711" w:type="dxa"/>
          </w:tcPr>
          <w:p w14:paraId="273EEB98" w14:textId="77777777" w:rsidR="00F60EB8" w:rsidRPr="00F60EB8" w:rsidRDefault="00F60EB8" w:rsidP="00F60EB8">
            <w:pPr>
              <w:spacing w:after="160" w:line="259" w:lineRule="auto"/>
            </w:pPr>
          </w:p>
        </w:tc>
        <w:tc>
          <w:tcPr>
            <w:tcW w:w="1296" w:type="dxa"/>
          </w:tcPr>
          <w:p w14:paraId="33E0F0B3" w14:textId="77777777" w:rsidR="00F60EB8" w:rsidRPr="00F60EB8" w:rsidRDefault="00F60EB8" w:rsidP="00F60EB8">
            <w:pPr>
              <w:spacing w:after="160" w:line="259" w:lineRule="auto"/>
            </w:pPr>
          </w:p>
        </w:tc>
        <w:tc>
          <w:tcPr>
            <w:tcW w:w="847" w:type="dxa"/>
          </w:tcPr>
          <w:p w14:paraId="577ECBA2" w14:textId="77777777" w:rsidR="00F60EB8" w:rsidRPr="00F60EB8" w:rsidRDefault="00F60EB8" w:rsidP="00F60EB8">
            <w:pPr>
              <w:spacing w:after="160" w:line="259" w:lineRule="auto"/>
            </w:pPr>
          </w:p>
        </w:tc>
        <w:tc>
          <w:tcPr>
            <w:tcW w:w="1809" w:type="dxa"/>
          </w:tcPr>
          <w:p w14:paraId="3656E011" w14:textId="77777777" w:rsidR="00F60EB8" w:rsidRPr="00F60EB8" w:rsidRDefault="00F60EB8" w:rsidP="00F60EB8">
            <w:pPr>
              <w:spacing w:after="160" w:line="259" w:lineRule="auto"/>
            </w:pPr>
          </w:p>
        </w:tc>
        <w:tc>
          <w:tcPr>
            <w:tcW w:w="1307" w:type="dxa"/>
          </w:tcPr>
          <w:p w14:paraId="3DDEBA54" w14:textId="77777777" w:rsidR="00F60EB8" w:rsidRPr="00F60EB8" w:rsidRDefault="00F60EB8" w:rsidP="00F60EB8">
            <w:pPr>
              <w:spacing w:after="160" w:line="259" w:lineRule="auto"/>
            </w:pPr>
          </w:p>
        </w:tc>
        <w:tc>
          <w:tcPr>
            <w:tcW w:w="1667" w:type="dxa"/>
          </w:tcPr>
          <w:p w14:paraId="249EED4D" w14:textId="77777777" w:rsidR="00F60EB8" w:rsidRPr="00F60EB8" w:rsidRDefault="00F60EB8" w:rsidP="00F60EB8">
            <w:pPr>
              <w:spacing w:after="160" w:line="259" w:lineRule="auto"/>
            </w:pPr>
          </w:p>
        </w:tc>
        <w:tc>
          <w:tcPr>
            <w:tcW w:w="1699" w:type="dxa"/>
          </w:tcPr>
          <w:p w14:paraId="00027313" w14:textId="77777777" w:rsidR="00F60EB8" w:rsidRPr="00F60EB8" w:rsidRDefault="00F60EB8" w:rsidP="00F60EB8">
            <w:pPr>
              <w:spacing w:after="160" w:line="259" w:lineRule="auto"/>
            </w:pPr>
          </w:p>
        </w:tc>
      </w:tr>
      <w:tr w:rsidR="007A5450" w:rsidRPr="00F60EB8" w14:paraId="326289F7" w14:textId="77777777" w:rsidTr="00290FDE">
        <w:tc>
          <w:tcPr>
            <w:tcW w:w="1501" w:type="dxa"/>
            <w:shd w:val="clear" w:color="auto" w:fill="auto"/>
          </w:tcPr>
          <w:p w14:paraId="2D184CB9" w14:textId="77777777" w:rsidR="007A5450" w:rsidRDefault="007A5450" w:rsidP="00F60EB8">
            <w:r>
              <w:t>Recruit for workshop</w:t>
            </w:r>
          </w:p>
          <w:p w14:paraId="0DBE8E99" w14:textId="3EB7D2A1" w:rsidR="007A5450" w:rsidRDefault="007A5450" w:rsidP="00F60EB8"/>
        </w:tc>
        <w:tc>
          <w:tcPr>
            <w:tcW w:w="993" w:type="dxa"/>
          </w:tcPr>
          <w:p w14:paraId="62713495" w14:textId="77777777" w:rsidR="007A5450" w:rsidRPr="00F60EB8" w:rsidRDefault="007A5450" w:rsidP="00F60EB8"/>
        </w:tc>
        <w:tc>
          <w:tcPr>
            <w:tcW w:w="711" w:type="dxa"/>
          </w:tcPr>
          <w:p w14:paraId="2BFB3064" w14:textId="77777777" w:rsidR="007A5450" w:rsidRPr="00F60EB8" w:rsidRDefault="007A5450" w:rsidP="00F60EB8"/>
        </w:tc>
        <w:tc>
          <w:tcPr>
            <w:tcW w:w="1296" w:type="dxa"/>
          </w:tcPr>
          <w:p w14:paraId="5E7C3442" w14:textId="77777777" w:rsidR="007A5450" w:rsidRPr="00F60EB8" w:rsidRDefault="007A5450" w:rsidP="00F60EB8"/>
        </w:tc>
        <w:tc>
          <w:tcPr>
            <w:tcW w:w="847" w:type="dxa"/>
          </w:tcPr>
          <w:p w14:paraId="5DEDB033" w14:textId="77777777" w:rsidR="007A5450" w:rsidRPr="00F60EB8" w:rsidRDefault="007A5450" w:rsidP="00F60EB8"/>
        </w:tc>
        <w:tc>
          <w:tcPr>
            <w:tcW w:w="1809" w:type="dxa"/>
          </w:tcPr>
          <w:p w14:paraId="028D87C5" w14:textId="77777777" w:rsidR="007A5450" w:rsidRPr="00F60EB8" w:rsidRDefault="007A5450" w:rsidP="00F60EB8"/>
        </w:tc>
        <w:tc>
          <w:tcPr>
            <w:tcW w:w="1307" w:type="dxa"/>
          </w:tcPr>
          <w:p w14:paraId="0A9E51FB" w14:textId="77777777" w:rsidR="007A5450" w:rsidRPr="00F60EB8" w:rsidRDefault="007A5450" w:rsidP="00F60EB8"/>
        </w:tc>
        <w:tc>
          <w:tcPr>
            <w:tcW w:w="1667" w:type="dxa"/>
          </w:tcPr>
          <w:p w14:paraId="76BBD39D" w14:textId="77777777" w:rsidR="007A5450" w:rsidRPr="00F60EB8" w:rsidRDefault="007A5450" w:rsidP="00F60EB8"/>
        </w:tc>
        <w:tc>
          <w:tcPr>
            <w:tcW w:w="1699" w:type="dxa"/>
          </w:tcPr>
          <w:p w14:paraId="1EB21F2B" w14:textId="77777777" w:rsidR="007A5450" w:rsidRPr="00F60EB8" w:rsidRDefault="007A5450" w:rsidP="00F60EB8"/>
        </w:tc>
      </w:tr>
      <w:tr w:rsidR="00C51942" w:rsidRPr="00F60EB8" w14:paraId="15219C84" w14:textId="77777777" w:rsidTr="00290FDE">
        <w:tc>
          <w:tcPr>
            <w:tcW w:w="1501" w:type="dxa"/>
            <w:shd w:val="clear" w:color="auto" w:fill="auto"/>
          </w:tcPr>
          <w:p w14:paraId="5FE330E6" w14:textId="11CE1413" w:rsidR="00C51942" w:rsidRDefault="00C51942" w:rsidP="00F60EB8">
            <w:r>
              <w:t>Workshop 3</w:t>
            </w:r>
            <w:r w:rsidR="00C338DA">
              <w:t xml:space="preserve"> – Results to Action</w:t>
            </w:r>
          </w:p>
          <w:p w14:paraId="09030F7D" w14:textId="0FFC5F5D" w:rsidR="00C51942" w:rsidRPr="00F60EB8" w:rsidRDefault="00C51942" w:rsidP="00F60EB8"/>
        </w:tc>
        <w:tc>
          <w:tcPr>
            <w:tcW w:w="993" w:type="dxa"/>
          </w:tcPr>
          <w:p w14:paraId="5575EBA0" w14:textId="77777777" w:rsidR="00C51942" w:rsidRPr="00F60EB8" w:rsidRDefault="00C51942" w:rsidP="00F60EB8"/>
        </w:tc>
        <w:tc>
          <w:tcPr>
            <w:tcW w:w="711" w:type="dxa"/>
          </w:tcPr>
          <w:p w14:paraId="27DD4253" w14:textId="77777777" w:rsidR="00C51942" w:rsidRPr="00F60EB8" w:rsidRDefault="00C51942" w:rsidP="00F60EB8"/>
        </w:tc>
        <w:tc>
          <w:tcPr>
            <w:tcW w:w="1296" w:type="dxa"/>
          </w:tcPr>
          <w:p w14:paraId="6E4644E3" w14:textId="77777777" w:rsidR="00C51942" w:rsidRPr="00F60EB8" w:rsidRDefault="00C51942" w:rsidP="00F60EB8"/>
        </w:tc>
        <w:tc>
          <w:tcPr>
            <w:tcW w:w="847" w:type="dxa"/>
          </w:tcPr>
          <w:p w14:paraId="18CDB765" w14:textId="77777777" w:rsidR="00C51942" w:rsidRPr="00F60EB8" w:rsidRDefault="00C51942" w:rsidP="00F60EB8"/>
        </w:tc>
        <w:tc>
          <w:tcPr>
            <w:tcW w:w="1809" w:type="dxa"/>
          </w:tcPr>
          <w:p w14:paraId="27016C25" w14:textId="77777777" w:rsidR="00C51942" w:rsidRPr="00F60EB8" w:rsidRDefault="00C51942" w:rsidP="00F60EB8"/>
        </w:tc>
        <w:tc>
          <w:tcPr>
            <w:tcW w:w="1307" w:type="dxa"/>
          </w:tcPr>
          <w:p w14:paraId="7C9E81BB" w14:textId="77777777" w:rsidR="00C51942" w:rsidRPr="00F60EB8" w:rsidRDefault="00C51942" w:rsidP="00F60EB8"/>
        </w:tc>
        <w:tc>
          <w:tcPr>
            <w:tcW w:w="1667" w:type="dxa"/>
          </w:tcPr>
          <w:p w14:paraId="67E3EF46" w14:textId="77777777" w:rsidR="00C51942" w:rsidRPr="00F60EB8" w:rsidRDefault="00C51942" w:rsidP="00F60EB8"/>
        </w:tc>
        <w:tc>
          <w:tcPr>
            <w:tcW w:w="1699" w:type="dxa"/>
          </w:tcPr>
          <w:p w14:paraId="2E5F3283" w14:textId="77777777" w:rsidR="00C51942" w:rsidRPr="00F60EB8" w:rsidRDefault="00C51942" w:rsidP="00F60EB8"/>
        </w:tc>
      </w:tr>
      <w:tr w:rsidR="00C51942" w:rsidRPr="00F60EB8" w14:paraId="290CE318" w14:textId="77777777" w:rsidTr="00290FDE">
        <w:tc>
          <w:tcPr>
            <w:tcW w:w="1501" w:type="dxa"/>
            <w:shd w:val="clear" w:color="auto" w:fill="auto"/>
          </w:tcPr>
          <w:p w14:paraId="077F587A" w14:textId="7F58E2A9" w:rsidR="00C51942" w:rsidRDefault="00C51942" w:rsidP="00C51942">
            <w:pPr>
              <w:spacing w:after="160" w:line="259" w:lineRule="auto"/>
            </w:pPr>
            <w:r w:rsidRPr="00F60EB8">
              <w:t>Report out</w:t>
            </w:r>
          </w:p>
        </w:tc>
        <w:tc>
          <w:tcPr>
            <w:tcW w:w="993" w:type="dxa"/>
          </w:tcPr>
          <w:p w14:paraId="3B71F4C5" w14:textId="77777777" w:rsidR="00C51942" w:rsidRPr="00F60EB8" w:rsidRDefault="00C51942" w:rsidP="00F60EB8"/>
        </w:tc>
        <w:tc>
          <w:tcPr>
            <w:tcW w:w="711" w:type="dxa"/>
          </w:tcPr>
          <w:p w14:paraId="1DC8091A" w14:textId="77777777" w:rsidR="00C51942" w:rsidRPr="00F60EB8" w:rsidRDefault="00C51942" w:rsidP="00F60EB8"/>
        </w:tc>
        <w:tc>
          <w:tcPr>
            <w:tcW w:w="1296" w:type="dxa"/>
          </w:tcPr>
          <w:p w14:paraId="1E11F4A0" w14:textId="77777777" w:rsidR="00C51942" w:rsidRPr="00F60EB8" w:rsidRDefault="00C51942" w:rsidP="00F60EB8"/>
        </w:tc>
        <w:tc>
          <w:tcPr>
            <w:tcW w:w="847" w:type="dxa"/>
          </w:tcPr>
          <w:p w14:paraId="31E27139" w14:textId="77777777" w:rsidR="00C51942" w:rsidRPr="00F60EB8" w:rsidRDefault="00C51942" w:rsidP="00F60EB8"/>
        </w:tc>
        <w:tc>
          <w:tcPr>
            <w:tcW w:w="1809" w:type="dxa"/>
          </w:tcPr>
          <w:p w14:paraId="571E5C0A" w14:textId="77777777" w:rsidR="00C51942" w:rsidRPr="00F60EB8" w:rsidRDefault="00C51942" w:rsidP="00F60EB8"/>
        </w:tc>
        <w:tc>
          <w:tcPr>
            <w:tcW w:w="1307" w:type="dxa"/>
          </w:tcPr>
          <w:p w14:paraId="42BDDEA6" w14:textId="77777777" w:rsidR="00C51942" w:rsidRPr="00F60EB8" w:rsidRDefault="00C51942" w:rsidP="00F60EB8"/>
        </w:tc>
        <w:tc>
          <w:tcPr>
            <w:tcW w:w="1667" w:type="dxa"/>
          </w:tcPr>
          <w:p w14:paraId="0913592E" w14:textId="77777777" w:rsidR="00C51942" w:rsidRPr="00F60EB8" w:rsidRDefault="00C51942" w:rsidP="00F60EB8"/>
        </w:tc>
        <w:tc>
          <w:tcPr>
            <w:tcW w:w="1699" w:type="dxa"/>
          </w:tcPr>
          <w:p w14:paraId="4650E924" w14:textId="77777777" w:rsidR="00C51942" w:rsidRPr="00F60EB8" w:rsidRDefault="00C51942" w:rsidP="00F60EB8"/>
        </w:tc>
      </w:tr>
    </w:tbl>
    <w:p w14:paraId="614833F6" w14:textId="77777777" w:rsidR="00290FDE" w:rsidRDefault="00290FDE" w:rsidP="00290FDE">
      <w:pPr>
        <w:keepNext/>
        <w:keepLines/>
        <w:spacing w:before="40" w:after="0"/>
        <w:outlineLvl w:val="1"/>
        <w:rPr>
          <w:rFonts w:asciiTheme="majorHAnsi" w:eastAsiaTheme="majorEastAsia" w:hAnsiTheme="majorHAnsi" w:cstheme="majorBidi"/>
          <w:b/>
          <w:bCs/>
          <w:color w:val="000000" w:themeColor="text1"/>
          <w:sz w:val="28"/>
          <w:szCs w:val="26"/>
        </w:rPr>
      </w:pPr>
    </w:p>
    <w:p w14:paraId="5966B2DF" w14:textId="73676986" w:rsidR="00290FDE" w:rsidRPr="00BA72E1" w:rsidRDefault="00290FDE" w:rsidP="00290FDE">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 xml:space="preserve">Example of Table Details </w:t>
      </w:r>
    </w:p>
    <w:p w14:paraId="5B7D7AE6" w14:textId="77777777" w:rsidR="00E567B1" w:rsidRDefault="00E567B1" w:rsidP="00BA72E1">
      <w:pPr>
        <w:keepNext/>
        <w:keepLines/>
        <w:spacing w:before="40" w:after="0"/>
        <w:outlineLvl w:val="1"/>
        <w:rPr>
          <w:rFonts w:asciiTheme="majorHAnsi" w:eastAsiaTheme="majorEastAsia" w:hAnsiTheme="majorHAnsi" w:cstheme="majorBidi"/>
          <w:b/>
          <w:bCs/>
          <w:color w:val="000000" w:themeColor="text1"/>
          <w:sz w:val="28"/>
          <w:szCs w:val="26"/>
        </w:rPr>
      </w:pPr>
    </w:p>
    <w:tbl>
      <w:tblPr>
        <w:tblStyle w:val="TableGrid"/>
        <w:tblW w:w="11340" w:type="dxa"/>
        <w:tblInd w:w="-995" w:type="dxa"/>
        <w:tblLook w:val="04A0" w:firstRow="1" w:lastRow="0" w:firstColumn="1" w:lastColumn="0" w:noHBand="0" w:noVBand="1"/>
      </w:tblPr>
      <w:tblGrid>
        <w:gridCol w:w="1354"/>
        <w:gridCol w:w="993"/>
        <w:gridCol w:w="711"/>
        <w:gridCol w:w="1296"/>
        <w:gridCol w:w="847"/>
        <w:gridCol w:w="1809"/>
        <w:gridCol w:w="1307"/>
        <w:gridCol w:w="1667"/>
        <w:gridCol w:w="1699"/>
      </w:tblGrid>
      <w:tr w:rsidR="00290FDE" w:rsidRPr="00F60EB8" w14:paraId="7608E80E" w14:textId="77777777" w:rsidTr="00290FDE">
        <w:tc>
          <w:tcPr>
            <w:tcW w:w="1244" w:type="dxa"/>
            <w:shd w:val="clear" w:color="auto" w:fill="auto"/>
          </w:tcPr>
          <w:p w14:paraId="3C23AE60" w14:textId="789EB8C7" w:rsidR="00290FDE" w:rsidRPr="00F60EB8" w:rsidRDefault="00290FDE" w:rsidP="00290FDE">
            <w:r w:rsidRPr="005E136A">
              <w:rPr>
                <w:b/>
                <w:bCs/>
              </w:rPr>
              <w:t>Engagement Activity</w:t>
            </w:r>
          </w:p>
        </w:tc>
        <w:tc>
          <w:tcPr>
            <w:tcW w:w="845" w:type="dxa"/>
          </w:tcPr>
          <w:p w14:paraId="3FE55FFB" w14:textId="7C23A5EC" w:rsidR="00290FDE" w:rsidRPr="00F60EB8" w:rsidRDefault="00290FDE" w:rsidP="00290FDE">
            <w:r w:rsidRPr="005E136A">
              <w:rPr>
                <w:b/>
                <w:bCs/>
              </w:rPr>
              <w:t>Time allotted:</w:t>
            </w:r>
          </w:p>
        </w:tc>
        <w:tc>
          <w:tcPr>
            <w:tcW w:w="636" w:type="dxa"/>
          </w:tcPr>
          <w:p w14:paraId="5DA0087B" w14:textId="7EA143D8" w:rsidR="00290FDE" w:rsidRPr="00F60EB8" w:rsidRDefault="00290FDE" w:rsidP="00290FDE">
            <w:r w:rsidRPr="005E136A">
              <w:rPr>
                <w:b/>
                <w:bCs/>
              </w:rPr>
              <w:t>Date:</w:t>
            </w:r>
          </w:p>
        </w:tc>
        <w:tc>
          <w:tcPr>
            <w:tcW w:w="1125" w:type="dxa"/>
          </w:tcPr>
          <w:p w14:paraId="5F7250E4" w14:textId="0BB4B214" w:rsidR="00290FDE" w:rsidRPr="00F60EB8" w:rsidRDefault="00290FDE" w:rsidP="00290FDE">
            <w:r w:rsidRPr="005E136A">
              <w:rPr>
                <w:b/>
                <w:bCs/>
              </w:rPr>
              <w:t>Audience(s) invited:</w:t>
            </w:r>
          </w:p>
        </w:tc>
        <w:tc>
          <w:tcPr>
            <w:tcW w:w="740" w:type="dxa"/>
          </w:tcPr>
          <w:p w14:paraId="3F961E7C" w14:textId="2E205F71" w:rsidR="00290FDE" w:rsidRPr="00F60EB8" w:rsidRDefault="00290FDE" w:rsidP="00290FDE">
            <w:r w:rsidRPr="005E136A">
              <w:rPr>
                <w:b/>
                <w:bCs/>
              </w:rPr>
              <w:t>Venue Details</w:t>
            </w:r>
          </w:p>
        </w:tc>
        <w:tc>
          <w:tcPr>
            <w:tcW w:w="1592" w:type="dxa"/>
          </w:tcPr>
          <w:p w14:paraId="7D1C44D9" w14:textId="2AFA320B" w:rsidR="00290FDE" w:rsidRPr="00F60EB8" w:rsidRDefault="00290FDE" w:rsidP="00290FDE">
            <w:r w:rsidRPr="005E136A">
              <w:rPr>
                <w:b/>
                <w:bCs/>
              </w:rPr>
              <w:t>Accommodations</w:t>
            </w:r>
          </w:p>
        </w:tc>
        <w:tc>
          <w:tcPr>
            <w:tcW w:w="1307" w:type="dxa"/>
          </w:tcPr>
          <w:p w14:paraId="408A35D0" w14:textId="5B5E881E" w:rsidR="00290FDE" w:rsidRPr="00F60EB8" w:rsidRDefault="00290FDE" w:rsidP="00290FDE">
            <w:r w:rsidRPr="005E136A">
              <w:rPr>
                <w:b/>
                <w:bCs/>
              </w:rPr>
              <w:t>Materials and Budget</w:t>
            </w:r>
          </w:p>
        </w:tc>
        <w:tc>
          <w:tcPr>
            <w:tcW w:w="2152" w:type="dxa"/>
          </w:tcPr>
          <w:p w14:paraId="113F4581" w14:textId="5498C29C" w:rsidR="00290FDE" w:rsidRPr="00F60EB8" w:rsidRDefault="00290FDE" w:rsidP="00290FDE">
            <w:r w:rsidRPr="005E136A">
              <w:rPr>
                <w:b/>
                <w:bCs/>
              </w:rPr>
              <w:t>Communication Plan:</w:t>
            </w:r>
          </w:p>
        </w:tc>
        <w:tc>
          <w:tcPr>
            <w:tcW w:w="1699" w:type="dxa"/>
          </w:tcPr>
          <w:p w14:paraId="435A30A4" w14:textId="036EC11A" w:rsidR="00290FDE" w:rsidRPr="00F60EB8" w:rsidRDefault="00290FDE" w:rsidP="00290FDE">
            <w:r w:rsidRPr="005E136A">
              <w:rPr>
                <w:b/>
                <w:bCs/>
              </w:rPr>
              <w:t>Timeline (include pre-planning and reflection)</w:t>
            </w:r>
          </w:p>
        </w:tc>
      </w:tr>
      <w:tr w:rsidR="00290FDE" w:rsidRPr="00F60EB8" w14:paraId="10469E63" w14:textId="77777777" w:rsidTr="00290FDE">
        <w:tc>
          <w:tcPr>
            <w:tcW w:w="1244" w:type="dxa"/>
            <w:shd w:val="clear" w:color="auto" w:fill="auto"/>
          </w:tcPr>
          <w:p w14:paraId="0970A4EF" w14:textId="77777777" w:rsidR="00290FDE" w:rsidRPr="00F60EB8" w:rsidRDefault="00290FDE" w:rsidP="00DD0860">
            <w:pPr>
              <w:spacing w:after="160" w:line="259" w:lineRule="auto"/>
            </w:pPr>
            <w:r w:rsidRPr="00F60EB8">
              <w:t xml:space="preserve">Example: </w:t>
            </w:r>
          </w:p>
          <w:p w14:paraId="62A42197" w14:textId="1B6AFADE" w:rsidR="007A5450" w:rsidRDefault="007A5450" w:rsidP="00DD0860">
            <w:pPr>
              <w:spacing w:after="160" w:line="259" w:lineRule="auto"/>
            </w:pPr>
            <w:r>
              <w:t xml:space="preserve">Workshop 1 - </w:t>
            </w:r>
          </w:p>
          <w:p w14:paraId="41741407" w14:textId="1229A4CE" w:rsidR="00290FDE" w:rsidRPr="00F60EB8" w:rsidRDefault="00290FDE" w:rsidP="00DD0860">
            <w:pPr>
              <w:spacing w:after="160" w:line="259" w:lineRule="auto"/>
            </w:pPr>
            <w:r w:rsidRPr="00F60EB8">
              <w:t>Hazards, Disasters, and Threats Storytelling Activity</w:t>
            </w:r>
          </w:p>
        </w:tc>
        <w:tc>
          <w:tcPr>
            <w:tcW w:w="845" w:type="dxa"/>
          </w:tcPr>
          <w:p w14:paraId="1D313B05" w14:textId="77777777" w:rsidR="00290FDE" w:rsidRPr="00F60EB8" w:rsidRDefault="00290FDE" w:rsidP="00DD0860">
            <w:pPr>
              <w:spacing w:after="160" w:line="259" w:lineRule="auto"/>
            </w:pPr>
            <w:r w:rsidRPr="00F60EB8">
              <w:t>4 hours</w:t>
            </w:r>
          </w:p>
        </w:tc>
        <w:tc>
          <w:tcPr>
            <w:tcW w:w="636" w:type="dxa"/>
          </w:tcPr>
          <w:p w14:paraId="04B1E691" w14:textId="77777777" w:rsidR="00290FDE" w:rsidRPr="00F60EB8" w:rsidRDefault="00290FDE" w:rsidP="00DD0860">
            <w:pPr>
              <w:spacing w:after="160" w:line="259" w:lineRule="auto"/>
            </w:pPr>
            <w:r w:rsidRPr="00F60EB8">
              <w:t>12/1</w:t>
            </w:r>
          </w:p>
        </w:tc>
        <w:tc>
          <w:tcPr>
            <w:tcW w:w="1125" w:type="dxa"/>
          </w:tcPr>
          <w:p w14:paraId="37E7018C" w14:textId="77777777" w:rsidR="00290FDE" w:rsidRPr="00F60EB8" w:rsidRDefault="00290FDE" w:rsidP="00DD0860">
            <w:pPr>
              <w:spacing w:after="160" w:line="259" w:lineRule="auto"/>
            </w:pPr>
            <w:r w:rsidRPr="00F60EB8">
              <w:t>Public</w:t>
            </w:r>
          </w:p>
        </w:tc>
        <w:tc>
          <w:tcPr>
            <w:tcW w:w="740" w:type="dxa"/>
          </w:tcPr>
          <w:p w14:paraId="34332C88" w14:textId="77777777" w:rsidR="00290FDE" w:rsidRPr="00F60EB8" w:rsidRDefault="00290FDE" w:rsidP="00DD0860">
            <w:pPr>
              <w:spacing w:after="160" w:line="259" w:lineRule="auto"/>
            </w:pPr>
            <w:r w:rsidRPr="00F60EB8">
              <w:t>City Hall</w:t>
            </w:r>
          </w:p>
        </w:tc>
        <w:tc>
          <w:tcPr>
            <w:tcW w:w="1592" w:type="dxa"/>
          </w:tcPr>
          <w:p w14:paraId="2A401AA0" w14:textId="77777777" w:rsidR="00290FDE" w:rsidRPr="00F60EB8" w:rsidRDefault="00290FDE" w:rsidP="00DD0860">
            <w:pPr>
              <w:spacing w:after="160" w:line="259" w:lineRule="auto"/>
            </w:pPr>
            <w:r w:rsidRPr="00F60EB8">
              <w:t>-Translators for Spanish and ASL</w:t>
            </w:r>
          </w:p>
          <w:p w14:paraId="784A2EF5" w14:textId="77777777" w:rsidR="00290FDE" w:rsidRPr="00F60EB8" w:rsidRDefault="00290FDE" w:rsidP="00DD0860">
            <w:pPr>
              <w:spacing w:after="160" w:line="259" w:lineRule="auto"/>
            </w:pPr>
            <w:r w:rsidRPr="00F60EB8">
              <w:t>-Childcare provided</w:t>
            </w:r>
          </w:p>
          <w:p w14:paraId="50F86E1B" w14:textId="77777777" w:rsidR="00290FDE" w:rsidRPr="00F60EB8" w:rsidRDefault="00290FDE" w:rsidP="00DD0860">
            <w:pPr>
              <w:spacing w:after="160" w:line="259" w:lineRule="auto"/>
            </w:pPr>
            <w:r w:rsidRPr="00F60EB8">
              <w:t>-Printed agenda and instructions</w:t>
            </w:r>
          </w:p>
          <w:p w14:paraId="65A4DA72" w14:textId="77777777" w:rsidR="00290FDE" w:rsidRPr="00F60EB8" w:rsidRDefault="00290FDE" w:rsidP="00DD0860">
            <w:pPr>
              <w:spacing w:after="160" w:line="259" w:lineRule="auto"/>
            </w:pPr>
          </w:p>
        </w:tc>
        <w:tc>
          <w:tcPr>
            <w:tcW w:w="1307" w:type="dxa"/>
          </w:tcPr>
          <w:p w14:paraId="005D430D" w14:textId="77777777" w:rsidR="00290FDE" w:rsidRPr="00F60EB8" w:rsidRDefault="00290FDE" w:rsidP="00DD0860">
            <w:pPr>
              <w:spacing w:after="160" w:line="259" w:lineRule="auto"/>
            </w:pPr>
            <w:r w:rsidRPr="00F60EB8">
              <w:t>-Sticky notes, whiteboard, templates printed</w:t>
            </w:r>
          </w:p>
          <w:p w14:paraId="14E1F1F6" w14:textId="77777777" w:rsidR="00290FDE" w:rsidRPr="00F60EB8" w:rsidRDefault="00290FDE" w:rsidP="00DD0860">
            <w:pPr>
              <w:spacing w:after="160" w:line="259" w:lineRule="auto"/>
            </w:pPr>
          </w:p>
          <w:p w14:paraId="3B0C329A" w14:textId="77777777" w:rsidR="00290FDE" w:rsidRPr="00F60EB8" w:rsidRDefault="00290FDE" w:rsidP="00DD0860">
            <w:pPr>
              <w:spacing w:after="160" w:line="259" w:lineRule="auto"/>
            </w:pPr>
            <w:r w:rsidRPr="00F60EB8">
              <w:t>-$XX for translation and childcare</w:t>
            </w:r>
          </w:p>
        </w:tc>
        <w:tc>
          <w:tcPr>
            <w:tcW w:w="2152" w:type="dxa"/>
          </w:tcPr>
          <w:p w14:paraId="5DFE03AF" w14:textId="77777777" w:rsidR="00290FDE" w:rsidRPr="00F60EB8" w:rsidRDefault="00290FDE" w:rsidP="00DD0860">
            <w:pPr>
              <w:spacing w:after="160" w:line="259" w:lineRule="auto"/>
            </w:pPr>
            <w:r w:rsidRPr="00F60EB8">
              <w:t>10/1- Announcement on social media</w:t>
            </w:r>
          </w:p>
          <w:p w14:paraId="74E03666" w14:textId="77777777" w:rsidR="00290FDE" w:rsidRPr="00F60EB8" w:rsidRDefault="00290FDE" w:rsidP="00DD0860">
            <w:pPr>
              <w:spacing w:after="160" w:line="259" w:lineRule="auto"/>
            </w:pPr>
            <w:r w:rsidRPr="00F60EB8">
              <w:t>10/1- Post on Nextdoor Facebook group</w:t>
            </w:r>
          </w:p>
          <w:p w14:paraId="5893E17D" w14:textId="77777777" w:rsidR="00290FDE" w:rsidRPr="00F60EB8" w:rsidRDefault="00290FDE" w:rsidP="00DD0860">
            <w:pPr>
              <w:spacing w:after="160" w:line="259" w:lineRule="auto"/>
            </w:pPr>
            <w:r w:rsidRPr="00F60EB8">
              <w:t>10/1- Distribute flyer to key stakeholders and important actors</w:t>
            </w:r>
          </w:p>
          <w:p w14:paraId="3C3E4AC2" w14:textId="77777777" w:rsidR="00290FDE" w:rsidRPr="00F60EB8" w:rsidRDefault="00290FDE" w:rsidP="00DD0860">
            <w:pPr>
              <w:spacing w:after="160" w:line="259" w:lineRule="auto"/>
            </w:pPr>
            <w:r w:rsidRPr="00F60EB8">
              <w:t>10/15- Speak at XYZ meeting and invite participants</w:t>
            </w:r>
          </w:p>
          <w:p w14:paraId="3CC6BFDB" w14:textId="77777777" w:rsidR="00290FDE" w:rsidRPr="00F60EB8" w:rsidRDefault="00290FDE" w:rsidP="00DD0860">
            <w:pPr>
              <w:spacing w:after="160" w:line="259" w:lineRule="auto"/>
            </w:pPr>
            <w:r w:rsidRPr="00F60EB8">
              <w:t>11/15- Reminder post on social media</w:t>
            </w:r>
          </w:p>
        </w:tc>
        <w:tc>
          <w:tcPr>
            <w:tcW w:w="1699" w:type="dxa"/>
          </w:tcPr>
          <w:p w14:paraId="2FBB040F" w14:textId="77777777" w:rsidR="00290FDE" w:rsidRPr="00F60EB8" w:rsidRDefault="00290FDE" w:rsidP="00DD0860">
            <w:pPr>
              <w:spacing w:after="160" w:line="259" w:lineRule="auto"/>
            </w:pPr>
            <w:r w:rsidRPr="00F60EB8">
              <w:t xml:space="preserve">WHAT IS THE PLAN FOR UPDATES? HOW LONG AFTER A WORKSHOP? </w:t>
            </w:r>
          </w:p>
          <w:p w14:paraId="34978293" w14:textId="77777777" w:rsidR="00290FDE" w:rsidRPr="00F60EB8" w:rsidRDefault="00290FDE" w:rsidP="00DD0860">
            <w:pPr>
              <w:spacing w:after="160" w:line="259" w:lineRule="auto"/>
            </w:pPr>
          </w:p>
          <w:p w14:paraId="3379140D" w14:textId="77777777" w:rsidR="00290FDE" w:rsidRPr="00F60EB8" w:rsidRDefault="00290FDE" w:rsidP="00DD0860">
            <w:pPr>
              <w:spacing w:after="160" w:line="259" w:lineRule="auto"/>
            </w:pPr>
            <w:r w:rsidRPr="00F60EB8">
              <w:t>9/1- Initial meeting to plan communications and prepare workshop objectives (Core team + key participants)</w:t>
            </w:r>
          </w:p>
          <w:p w14:paraId="4702F79C" w14:textId="77777777" w:rsidR="00290FDE" w:rsidRPr="00F60EB8" w:rsidRDefault="00290FDE" w:rsidP="00DD0860">
            <w:pPr>
              <w:spacing w:after="160" w:line="259" w:lineRule="auto"/>
            </w:pPr>
            <w:r w:rsidRPr="00F60EB8">
              <w:t xml:space="preserve">11/15- Meeting to complete Ch 3 step 1 and 2 (core team and </w:t>
            </w:r>
            <w:r w:rsidRPr="00F60EB8">
              <w:lastRenderedPageBreak/>
              <w:t>key participants)</w:t>
            </w:r>
          </w:p>
          <w:p w14:paraId="57E2010C" w14:textId="77777777" w:rsidR="00290FDE" w:rsidRPr="00F60EB8" w:rsidRDefault="00290FDE" w:rsidP="00DD0860">
            <w:pPr>
              <w:spacing w:after="160" w:line="259" w:lineRule="auto"/>
            </w:pPr>
            <w:r w:rsidRPr="00F60EB8">
              <w:t>12/1- Public Workshop</w:t>
            </w:r>
          </w:p>
          <w:p w14:paraId="144F2059" w14:textId="77777777" w:rsidR="00290FDE" w:rsidRPr="00F60EB8" w:rsidRDefault="00290FDE" w:rsidP="00DD0860">
            <w:pPr>
              <w:spacing w:after="160" w:line="259" w:lineRule="auto"/>
            </w:pPr>
            <w:r w:rsidRPr="00F60EB8">
              <w:t xml:space="preserve">12/3-Reflection meeting (core team + key participants), feedback form sent to important actors </w:t>
            </w:r>
          </w:p>
          <w:p w14:paraId="3A98BAE4" w14:textId="77777777" w:rsidR="00290FDE" w:rsidRPr="00F60EB8" w:rsidRDefault="00290FDE" w:rsidP="00DD0860">
            <w:pPr>
              <w:spacing w:after="160" w:line="259" w:lineRule="auto"/>
            </w:pPr>
          </w:p>
        </w:tc>
      </w:tr>
    </w:tbl>
    <w:p w14:paraId="08CE7C1F" w14:textId="77777777" w:rsidR="00290FDE" w:rsidRDefault="00290FDE" w:rsidP="00BA72E1">
      <w:pPr>
        <w:keepNext/>
        <w:keepLines/>
        <w:spacing w:before="40" w:after="0"/>
        <w:outlineLvl w:val="1"/>
        <w:rPr>
          <w:rFonts w:asciiTheme="majorHAnsi" w:eastAsiaTheme="majorEastAsia" w:hAnsiTheme="majorHAnsi" w:cstheme="majorBidi"/>
          <w:b/>
          <w:bCs/>
          <w:color w:val="000000" w:themeColor="text1"/>
          <w:sz w:val="28"/>
          <w:szCs w:val="26"/>
        </w:rPr>
      </w:pPr>
    </w:p>
    <w:p w14:paraId="50242A74" w14:textId="77777777" w:rsidR="008937FE" w:rsidRDefault="008937FE" w:rsidP="008937FE">
      <w:pPr>
        <w:keepNext/>
        <w:keepLines/>
        <w:spacing w:before="40" w:after="0"/>
        <w:outlineLvl w:val="1"/>
        <w:rPr>
          <w:rFonts w:asciiTheme="majorHAnsi" w:eastAsiaTheme="majorEastAsia" w:hAnsiTheme="majorHAnsi" w:cstheme="majorBidi"/>
          <w:b/>
          <w:bCs/>
          <w:color w:val="000000" w:themeColor="text1"/>
          <w:sz w:val="28"/>
          <w:szCs w:val="26"/>
        </w:rPr>
      </w:pPr>
    </w:p>
    <w:p w14:paraId="385FF959" w14:textId="3C1A1854" w:rsidR="008937FE" w:rsidRPr="00BA72E1" w:rsidRDefault="008937FE" w:rsidP="008937FE">
      <w:pPr>
        <w:keepNext/>
        <w:keepLines/>
        <w:spacing w:before="40" w:after="0"/>
        <w:outlineLvl w:val="1"/>
        <w:rPr>
          <w:rFonts w:asciiTheme="majorHAnsi" w:eastAsiaTheme="majorEastAsia" w:hAnsiTheme="majorHAnsi" w:cstheme="majorBidi"/>
          <w:b/>
          <w:bCs/>
          <w:color w:val="000000" w:themeColor="text1"/>
          <w:sz w:val="28"/>
          <w:szCs w:val="26"/>
        </w:rPr>
      </w:pPr>
      <w:r w:rsidRPr="00BA72E1">
        <w:rPr>
          <w:rFonts w:asciiTheme="majorHAnsi" w:eastAsiaTheme="majorEastAsia" w:hAnsiTheme="majorHAnsi" w:cstheme="majorBidi"/>
          <w:b/>
          <w:bCs/>
          <w:color w:val="000000" w:themeColor="text1"/>
          <w:sz w:val="28"/>
          <w:szCs w:val="26"/>
        </w:rPr>
        <w:t>What to do next</w:t>
      </w:r>
    </w:p>
    <w:p w14:paraId="54EDA685" w14:textId="77777777" w:rsidR="008937FE" w:rsidRPr="005E136A" w:rsidRDefault="008937FE" w:rsidP="008937FE">
      <w:pPr>
        <w:keepNext/>
        <w:keepLines/>
        <w:spacing w:before="40" w:after="0"/>
        <w:outlineLvl w:val="1"/>
        <w:rPr>
          <w:rFonts w:asciiTheme="majorHAnsi" w:eastAsiaTheme="majorEastAsia" w:hAnsiTheme="majorHAnsi" w:cstheme="majorBidi"/>
          <w:color w:val="000000" w:themeColor="text1"/>
          <w:sz w:val="24"/>
          <w:szCs w:val="24"/>
        </w:rPr>
      </w:pPr>
      <w:r w:rsidRPr="005E136A">
        <w:rPr>
          <w:rFonts w:asciiTheme="majorHAnsi" w:eastAsiaTheme="majorEastAsia" w:hAnsiTheme="majorHAnsi" w:cstheme="majorBidi"/>
          <w:color w:val="000000" w:themeColor="text1"/>
          <w:sz w:val="24"/>
          <w:szCs w:val="24"/>
        </w:rPr>
        <w:t>You are ready to move on to the next ERB step.</w:t>
      </w:r>
    </w:p>
    <w:p w14:paraId="1D7EB67B" w14:textId="72E63476" w:rsidR="00A4242A" w:rsidRPr="006C1958" w:rsidRDefault="00865A08" w:rsidP="005E136A">
      <w:pPr>
        <w:keepNext/>
        <w:keepLines/>
        <w:spacing w:before="40" w:after="0"/>
        <w:outlineLvl w:val="1"/>
        <w:rPr>
          <w:rFonts w:asciiTheme="majorHAnsi" w:eastAsiaTheme="majorEastAsia" w:hAnsiTheme="majorHAnsi" w:cstheme="majorBidi"/>
          <w:i/>
          <w:iCs/>
          <w:color w:val="000000" w:themeColor="text1"/>
          <w:sz w:val="24"/>
          <w:szCs w:val="24"/>
        </w:rPr>
      </w:pPr>
      <w:r>
        <w:rPr>
          <w:rFonts w:asciiTheme="majorHAnsi" w:eastAsiaTheme="majorEastAsia" w:hAnsiTheme="majorHAnsi" w:cstheme="majorBidi"/>
          <w:i/>
          <w:iCs/>
          <w:color w:val="000000" w:themeColor="text1"/>
          <w:sz w:val="24"/>
          <w:szCs w:val="24"/>
        </w:rPr>
        <w:t>**</w:t>
      </w:r>
      <w:r w:rsidR="009A1BD6" w:rsidRPr="006C1958">
        <w:rPr>
          <w:rFonts w:asciiTheme="majorHAnsi" w:eastAsiaTheme="majorEastAsia" w:hAnsiTheme="majorHAnsi" w:cstheme="majorBidi"/>
          <w:i/>
          <w:iCs/>
          <w:color w:val="000000" w:themeColor="text1"/>
          <w:sz w:val="24"/>
          <w:szCs w:val="24"/>
        </w:rPr>
        <w:t xml:space="preserve">Come back to this plan at the end of the ERB process to complete the </w:t>
      </w:r>
      <w:r w:rsidR="00F40FA2" w:rsidRPr="006C1958">
        <w:rPr>
          <w:rFonts w:asciiTheme="majorHAnsi" w:eastAsiaTheme="majorEastAsia" w:hAnsiTheme="majorHAnsi" w:cstheme="majorBidi"/>
          <w:i/>
          <w:iCs/>
          <w:color w:val="000000" w:themeColor="text1"/>
          <w:sz w:val="24"/>
          <w:szCs w:val="24"/>
        </w:rPr>
        <w:t>final</w:t>
      </w:r>
      <w:r w:rsidR="009A1BD6" w:rsidRPr="006C1958">
        <w:rPr>
          <w:rFonts w:asciiTheme="majorHAnsi" w:eastAsiaTheme="majorEastAsia" w:hAnsiTheme="majorHAnsi" w:cstheme="majorBidi"/>
          <w:i/>
          <w:iCs/>
          <w:color w:val="000000" w:themeColor="text1"/>
          <w:sz w:val="24"/>
          <w:szCs w:val="24"/>
        </w:rPr>
        <w:t xml:space="preserve"> activity</w:t>
      </w:r>
      <w:r w:rsidR="00F40FA2" w:rsidRPr="006C1958">
        <w:rPr>
          <w:rFonts w:asciiTheme="majorHAnsi" w:eastAsiaTheme="majorEastAsia" w:hAnsiTheme="majorHAnsi" w:cstheme="majorBidi"/>
          <w:i/>
          <w:iCs/>
          <w:color w:val="000000" w:themeColor="text1"/>
          <w:sz w:val="24"/>
          <w:szCs w:val="24"/>
        </w:rPr>
        <w:t xml:space="preserve"> in this worksheet</w:t>
      </w:r>
      <w:r w:rsidR="009A1BD6" w:rsidRPr="006C1958">
        <w:rPr>
          <w:rFonts w:asciiTheme="majorHAnsi" w:eastAsiaTheme="majorEastAsia" w:hAnsiTheme="majorHAnsi" w:cstheme="majorBidi"/>
          <w:i/>
          <w:iCs/>
          <w:color w:val="000000" w:themeColor="text1"/>
          <w:sz w:val="24"/>
          <w:szCs w:val="24"/>
        </w:rPr>
        <w:t>.</w:t>
      </w:r>
    </w:p>
    <w:p w14:paraId="2AE18CD0" w14:textId="77777777" w:rsidR="003E34BA" w:rsidRDefault="003E34BA" w:rsidP="00E567B1">
      <w:pPr>
        <w:keepNext/>
        <w:keepLines/>
        <w:spacing w:before="40" w:after="0"/>
        <w:outlineLvl w:val="1"/>
        <w:rPr>
          <w:rFonts w:asciiTheme="majorHAnsi" w:eastAsiaTheme="majorEastAsia" w:hAnsiTheme="majorHAnsi" w:cstheme="majorBidi"/>
          <w:b/>
          <w:bCs/>
          <w:color w:val="000000" w:themeColor="text1"/>
          <w:sz w:val="28"/>
          <w:szCs w:val="26"/>
        </w:rPr>
      </w:pPr>
    </w:p>
    <w:p w14:paraId="1540B047" w14:textId="7F679318" w:rsidR="00E567B1" w:rsidRPr="00BA72E1" w:rsidRDefault="00E567B1" w:rsidP="00E567B1">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Activity 3</w:t>
      </w:r>
      <w:r w:rsidR="00A4242A">
        <w:rPr>
          <w:rFonts w:asciiTheme="majorHAnsi" w:eastAsiaTheme="majorEastAsia" w:hAnsiTheme="majorHAnsi" w:cstheme="majorBidi"/>
          <w:b/>
          <w:bCs/>
          <w:color w:val="000000" w:themeColor="text1"/>
          <w:sz w:val="28"/>
          <w:szCs w:val="26"/>
        </w:rPr>
        <w:t>:</w:t>
      </w:r>
      <w:r w:rsidR="009A1BD6">
        <w:rPr>
          <w:rFonts w:asciiTheme="majorHAnsi" w:eastAsiaTheme="majorEastAsia" w:hAnsiTheme="majorHAnsi" w:cstheme="majorBidi"/>
          <w:b/>
          <w:bCs/>
          <w:color w:val="000000" w:themeColor="text1"/>
          <w:sz w:val="28"/>
          <w:szCs w:val="26"/>
        </w:rPr>
        <w:t xml:space="preserve"> Assess progress</w:t>
      </w:r>
      <w:r w:rsidR="00F40FA2">
        <w:rPr>
          <w:rFonts w:asciiTheme="majorHAnsi" w:eastAsiaTheme="majorEastAsia" w:hAnsiTheme="majorHAnsi" w:cstheme="majorBidi"/>
          <w:b/>
          <w:bCs/>
          <w:color w:val="000000" w:themeColor="text1"/>
          <w:sz w:val="28"/>
          <w:szCs w:val="26"/>
        </w:rPr>
        <w:t xml:space="preserve"> </w:t>
      </w:r>
    </w:p>
    <w:p w14:paraId="46EE4733" w14:textId="6D96E11A" w:rsidR="00D134C9" w:rsidRPr="00BA72E1" w:rsidRDefault="00D134C9" w:rsidP="00D134C9">
      <w:pPr>
        <w:keepNext/>
        <w:keepLines/>
        <w:spacing w:before="40" w:after="0"/>
        <w:outlineLvl w:val="1"/>
        <w:rPr>
          <w:rFonts w:asciiTheme="majorHAnsi" w:eastAsiaTheme="majorEastAsia" w:hAnsiTheme="majorHAnsi" w:cstheme="majorBidi"/>
          <w:b/>
          <w:bCs/>
          <w:color w:val="000000" w:themeColor="text1"/>
          <w:sz w:val="28"/>
          <w:szCs w:val="26"/>
        </w:rPr>
      </w:pPr>
      <w:r>
        <w:rPr>
          <w:rFonts w:asciiTheme="majorHAnsi" w:eastAsiaTheme="majorEastAsia" w:hAnsiTheme="majorHAnsi" w:cstheme="majorBidi"/>
          <w:b/>
          <w:bCs/>
          <w:color w:val="000000" w:themeColor="text1"/>
          <w:sz w:val="28"/>
          <w:szCs w:val="26"/>
        </w:rPr>
        <w:t>Directions</w:t>
      </w:r>
    </w:p>
    <w:p w14:paraId="2D0CDF9A" w14:textId="679F45C1" w:rsidR="008D1176" w:rsidRPr="00A4242A" w:rsidRDefault="00E44D46" w:rsidP="008D1176">
      <w:pPr>
        <w:pStyle w:val="ListParagraph"/>
        <w:numPr>
          <w:ilvl w:val="0"/>
          <w:numId w:val="19"/>
        </w:numPr>
      </w:pPr>
      <w:r>
        <w:t xml:space="preserve">Reflect on engagement you’ve done so far. Consider: </w:t>
      </w:r>
    </w:p>
    <w:p w14:paraId="030D373D" w14:textId="32E5E398" w:rsidR="008D1176" w:rsidRDefault="008D1176" w:rsidP="00A4242A">
      <w:pPr>
        <w:numPr>
          <w:ilvl w:val="1"/>
          <w:numId w:val="13"/>
        </w:numPr>
      </w:pPr>
      <w:r w:rsidRPr="00A4242A">
        <w:t xml:space="preserve">What did you commit to doing? </w:t>
      </w:r>
      <w:r>
        <w:t xml:space="preserve">Have you followed through with our engagement commitments? </w:t>
      </w:r>
      <w:r w:rsidRPr="00A4242A">
        <w:t> </w:t>
      </w:r>
    </w:p>
    <w:p w14:paraId="42EFBCCB" w14:textId="69F1F9E8" w:rsidR="00A4242A" w:rsidRPr="00A4242A" w:rsidRDefault="00B1204D" w:rsidP="00A4242A">
      <w:pPr>
        <w:numPr>
          <w:ilvl w:val="1"/>
          <w:numId w:val="13"/>
        </w:numPr>
      </w:pPr>
      <w:r>
        <w:t xml:space="preserve">Update your original </w:t>
      </w:r>
      <w:r w:rsidR="00A4242A" w:rsidRPr="00A4242A">
        <w:t xml:space="preserve">community connections diagram </w:t>
      </w:r>
      <w:r>
        <w:t xml:space="preserve">and </w:t>
      </w:r>
      <w:r w:rsidR="00A4242A" w:rsidRPr="00A4242A">
        <w:t xml:space="preserve">plan for future connections </w:t>
      </w:r>
    </w:p>
    <w:p w14:paraId="022A9868" w14:textId="77777777" w:rsidR="00A4242A" w:rsidRPr="00A4242A" w:rsidRDefault="00A4242A" w:rsidP="00A4242A">
      <w:pPr>
        <w:numPr>
          <w:ilvl w:val="1"/>
          <w:numId w:val="13"/>
        </w:numPr>
      </w:pPr>
      <w:r w:rsidRPr="00A4242A">
        <w:t>Review your reflection diary as a whole – final thoughts or further reflection?</w:t>
      </w:r>
    </w:p>
    <w:p w14:paraId="37258D65" w14:textId="77777777" w:rsidR="00A4242A" w:rsidRPr="00A4242A" w:rsidRDefault="00A4242A" w:rsidP="00A4242A">
      <w:pPr>
        <w:numPr>
          <w:ilvl w:val="1"/>
          <w:numId w:val="13"/>
        </w:numPr>
      </w:pPr>
      <w:r w:rsidRPr="00A4242A">
        <w:t xml:space="preserve">Are there new ideas that have emerged about working with specific groups </w:t>
      </w:r>
    </w:p>
    <w:p w14:paraId="36AE3DB3" w14:textId="77777777" w:rsidR="00A4242A" w:rsidRPr="00A4242A" w:rsidRDefault="00A4242A" w:rsidP="00A4242A">
      <w:pPr>
        <w:numPr>
          <w:ilvl w:val="1"/>
          <w:numId w:val="13"/>
        </w:numPr>
      </w:pPr>
      <w:r w:rsidRPr="00A4242A">
        <w:t xml:space="preserve">What have you learned about engagement that you can apply in other places/next planning activities? </w:t>
      </w:r>
    </w:p>
    <w:p w14:paraId="5581DCFC" w14:textId="32397E93" w:rsidR="00A4242A" w:rsidRDefault="00A95197" w:rsidP="00A4242A">
      <w:pPr>
        <w:numPr>
          <w:ilvl w:val="2"/>
          <w:numId w:val="13"/>
        </w:numPr>
      </w:pPr>
      <w:r>
        <w:t xml:space="preserve">Has </w:t>
      </w:r>
      <w:r w:rsidR="00A4242A" w:rsidRPr="00A4242A">
        <w:t>ERB</w:t>
      </w:r>
      <w:r>
        <w:t xml:space="preserve"> been</w:t>
      </w:r>
      <w:r w:rsidR="00A4242A" w:rsidRPr="00A4242A">
        <w:t xml:space="preserve"> a catalyst for other community engagement and action</w:t>
      </w:r>
      <w:r>
        <w:t>?</w:t>
      </w:r>
      <w:r w:rsidR="00A4242A" w:rsidRPr="00A4242A">
        <w:t xml:space="preserve"> </w:t>
      </w:r>
    </w:p>
    <w:p w14:paraId="2FA4C45B" w14:textId="72AA5B52" w:rsidR="00D134C9" w:rsidRPr="00D134C9" w:rsidRDefault="00A95197" w:rsidP="00D134C9">
      <w:pPr>
        <w:pStyle w:val="ListParagraph"/>
        <w:numPr>
          <w:ilvl w:val="0"/>
          <w:numId w:val="19"/>
        </w:numPr>
        <w:rPr>
          <w:b/>
          <w:bCs/>
        </w:rPr>
      </w:pPr>
      <w:r>
        <w:t>Continue to plan engagement activities to s</w:t>
      </w:r>
      <w:r w:rsidR="00D134C9">
        <w:t xml:space="preserve">ustain relationships </w:t>
      </w:r>
      <w:r>
        <w:t xml:space="preserve">you’ve </w:t>
      </w:r>
      <w:r w:rsidR="00D134C9">
        <w:t>built</w:t>
      </w:r>
      <w:r>
        <w:t>. For example:</w:t>
      </w:r>
    </w:p>
    <w:p w14:paraId="266DA9CB" w14:textId="12117301" w:rsidR="00A4242A" w:rsidRPr="00A95197" w:rsidRDefault="00A4242A" w:rsidP="008D1176">
      <w:pPr>
        <w:pStyle w:val="ListParagraph"/>
        <w:numPr>
          <w:ilvl w:val="0"/>
          <w:numId w:val="12"/>
        </w:numPr>
      </w:pPr>
      <w:r w:rsidRPr="00A95197">
        <w:t>Continue to convene reoccurring outreach meetings and events</w:t>
      </w:r>
    </w:p>
    <w:p w14:paraId="58179C33" w14:textId="77777777" w:rsidR="00A4242A" w:rsidRPr="00A95197" w:rsidRDefault="00A4242A" w:rsidP="008D1176">
      <w:pPr>
        <w:numPr>
          <w:ilvl w:val="0"/>
          <w:numId w:val="12"/>
        </w:numPr>
      </w:pPr>
      <w:r w:rsidRPr="00A95197">
        <w:t xml:space="preserve">Maintain communication with your existing network </w:t>
      </w:r>
    </w:p>
    <w:p w14:paraId="1CD026FF" w14:textId="77777777" w:rsidR="00A4242A" w:rsidRPr="00A95197" w:rsidRDefault="00A4242A" w:rsidP="008D1176">
      <w:pPr>
        <w:numPr>
          <w:ilvl w:val="0"/>
          <w:numId w:val="12"/>
        </w:numPr>
      </w:pPr>
      <w:r w:rsidRPr="00A95197">
        <w:lastRenderedPageBreak/>
        <w:t>Continue to use Community Engagement Plan as a guide</w:t>
      </w:r>
    </w:p>
    <w:p w14:paraId="7874CFA3" w14:textId="77777777" w:rsidR="00A4242A" w:rsidRPr="00A95197" w:rsidRDefault="00A4242A" w:rsidP="008D1176">
      <w:pPr>
        <w:numPr>
          <w:ilvl w:val="0"/>
          <w:numId w:val="12"/>
        </w:numPr>
      </w:pPr>
      <w:r w:rsidRPr="00A95197">
        <w:t>Revisit the community engagement plan</w:t>
      </w:r>
    </w:p>
    <w:p w14:paraId="344E999A" w14:textId="77777777" w:rsidR="00A4242A" w:rsidRPr="00A95197" w:rsidRDefault="00A4242A" w:rsidP="008D1176">
      <w:pPr>
        <w:numPr>
          <w:ilvl w:val="0"/>
          <w:numId w:val="12"/>
        </w:numPr>
      </w:pPr>
      <w:r w:rsidRPr="00A95197">
        <w:t xml:space="preserve">Review </w:t>
      </w:r>
      <w:proofErr w:type="gramStart"/>
      <w:r w:rsidRPr="00A95197">
        <w:t>all of</w:t>
      </w:r>
      <w:proofErr w:type="gramEnd"/>
      <w:r w:rsidRPr="00A95197">
        <w:t xml:space="preserve"> your planned activities and actions </w:t>
      </w:r>
    </w:p>
    <w:p w14:paraId="46676650" w14:textId="77777777" w:rsidR="00A4242A" w:rsidRPr="00A95197" w:rsidRDefault="00A4242A" w:rsidP="008D1176">
      <w:pPr>
        <w:numPr>
          <w:ilvl w:val="0"/>
          <w:numId w:val="12"/>
        </w:numPr>
      </w:pPr>
      <w:r w:rsidRPr="00A95197">
        <w:t xml:space="preserve">Identify any engagement actions or activities that are still outstanding </w:t>
      </w:r>
    </w:p>
    <w:p w14:paraId="591A733D" w14:textId="04FDCD19" w:rsidR="00A4242A" w:rsidRPr="00A95197" w:rsidRDefault="00A4242A" w:rsidP="008D1176">
      <w:pPr>
        <w:numPr>
          <w:ilvl w:val="1"/>
          <w:numId w:val="12"/>
        </w:numPr>
      </w:pPr>
      <w:r w:rsidRPr="00A95197">
        <w:t xml:space="preserve">Plan how to address these gaps </w:t>
      </w:r>
    </w:p>
    <w:p w14:paraId="050E54A5" w14:textId="2B678C77" w:rsidR="00A4242A" w:rsidRPr="00A95197" w:rsidRDefault="00A95197" w:rsidP="00D134C9">
      <w:pPr>
        <w:pStyle w:val="ListParagraph"/>
        <w:numPr>
          <w:ilvl w:val="0"/>
          <w:numId w:val="19"/>
        </w:numPr>
      </w:pPr>
      <w:r>
        <w:t>Continue to regularly share the outputs of your work with various audiences</w:t>
      </w:r>
      <w:r w:rsidR="00C65926">
        <w:t xml:space="preserve">. For example: </w:t>
      </w:r>
    </w:p>
    <w:p w14:paraId="70524E00" w14:textId="77777777" w:rsidR="00C65926" w:rsidRPr="00A4242A" w:rsidRDefault="00C65926" w:rsidP="00C65926">
      <w:pPr>
        <w:numPr>
          <w:ilvl w:val="1"/>
          <w:numId w:val="19"/>
        </w:numPr>
      </w:pPr>
      <w:r w:rsidRPr="00A4242A">
        <w:t>Make data and information available and accessible to community members</w:t>
      </w:r>
    </w:p>
    <w:p w14:paraId="20875292" w14:textId="77777777" w:rsidR="00C65926" w:rsidRPr="00A4242A" w:rsidRDefault="00C65926" w:rsidP="00C65926">
      <w:pPr>
        <w:numPr>
          <w:ilvl w:val="2"/>
          <w:numId w:val="19"/>
        </w:numPr>
      </w:pPr>
      <w:r w:rsidRPr="00A4242A">
        <w:t xml:space="preserve">Review ownership of data guidelines - see </w:t>
      </w:r>
      <w:r w:rsidRPr="00A4242A">
        <w:rPr>
          <w:u w:val="single"/>
        </w:rPr>
        <w:t>Data and Ethics</w:t>
      </w:r>
    </w:p>
    <w:p w14:paraId="3419A7A2" w14:textId="77777777" w:rsidR="00C65926" w:rsidRPr="00A4242A" w:rsidRDefault="00C65926" w:rsidP="00C65926">
      <w:pPr>
        <w:numPr>
          <w:ilvl w:val="1"/>
          <w:numId w:val="19"/>
        </w:numPr>
      </w:pPr>
      <w:r w:rsidRPr="00A4242A">
        <w:t>Make the case for resilience with your office and other departments</w:t>
      </w:r>
    </w:p>
    <w:p w14:paraId="1713DEAD" w14:textId="3C4EBE08" w:rsidR="00C65926" w:rsidRDefault="00C65926" w:rsidP="00C65926">
      <w:pPr>
        <w:numPr>
          <w:ilvl w:val="2"/>
          <w:numId w:val="19"/>
        </w:numPr>
      </w:pPr>
      <w:r w:rsidRPr="00A4242A">
        <w:t>For example, brief city council, apply for funding, …</w:t>
      </w:r>
    </w:p>
    <w:p w14:paraId="319E4AAF" w14:textId="079916FF" w:rsidR="00A4242A" w:rsidRPr="00A4242A" w:rsidRDefault="00C65926" w:rsidP="00D134C9">
      <w:pPr>
        <w:numPr>
          <w:ilvl w:val="1"/>
          <w:numId w:val="19"/>
        </w:numPr>
      </w:pPr>
      <w:r>
        <w:t>C</w:t>
      </w:r>
      <w:r w:rsidR="00A4242A" w:rsidRPr="00A4242A">
        <w:t xml:space="preserve">elebrate </w:t>
      </w:r>
      <w:r>
        <w:t xml:space="preserve">accomplishments </w:t>
      </w:r>
      <w:r w:rsidR="00A4242A" w:rsidRPr="00A4242A">
        <w:t xml:space="preserve">with the community </w:t>
      </w:r>
    </w:p>
    <w:p w14:paraId="6353D7A5" w14:textId="57E9F80D" w:rsidR="00C65926" w:rsidRDefault="00A4242A" w:rsidP="00D134C9">
      <w:pPr>
        <w:numPr>
          <w:ilvl w:val="1"/>
          <w:numId w:val="19"/>
        </w:numPr>
      </w:pPr>
      <w:r w:rsidRPr="00A4242A">
        <w:t xml:space="preserve">Post pictures displayed at public place  </w:t>
      </w:r>
    </w:p>
    <w:p w14:paraId="20A3E6A8" w14:textId="6D3CF27B" w:rsidR="00A4242A" w:rsidRPr="00A4242A" w:rsidRDefault="00C65926" w:rsidP="00D134C9">
      <w:pPr>
        <w:numPr>
          <w:ilvl w:val="1"/>
          <w:numId w:val="19"/>
        </w:numPr>
      </w:pPr>
      <w:r>
        <w:t>W</w:t>
      </w:r>
      <w:r w:rsidR="00A4242A" w:rsidRPr="00A4242A">
        <w:t xml:space="preserve">rite a newspaper article </w:t>
      </w:r>
    </w:p>
    <w:p w14:paraId="45C01EBA" w14:textId="77777777" w:rsidR="00A4242A" w:rsidRPr="00A4242A" w:rsidRDefault="00A4242A" w:rsidP="00D134C9">
      <w:pPr>
        <w:numPr>
          <w:ilvl w:val="1"/>
          <w:numId w:val="19"/>
        </w:numPr>
      </w:pPr>
      <w:r w:rsidRPr="00A4242A">
        <w:t xml:space="preserve">Ask community members how they want to use the data and information in the future and future projects </w:t>
      </w:r>
    </w:p>
    <w:p w14:paraId="7D4781CA" w14:textId="2CADC137" w:rsidR="00A4242A" w:rsidRDefault="00A4242A" w:rsidP="00C65926"/>
    <w:p w14:paraId="497D3594" w14:textId="77777777" w:rsidR="00C65926" w:rsidRDefault="00C65926" w:rsidP="00C65926"/>
    <w:p w14:paraId="289393E2" w14:textId="77777777" w:rsidR="00E5517F" w:rsidRDefault="00E5517F" w:rsidP="008F3ABA">
      <w:pPr>
        <w:shd w:val="clear" w:color="auto" w:fill="FFFFFF" w:themeFill="background1"/>
        <w:rPr>
          <w:rStyle w:val="normaltextrun"/>
          <w:rFonts w:ascii="Times New Roman" w:hAnsi="Times New Roman" w:cs="Times New Roman"/>
          <w:color w:val="000000"/>
          <w:sz w:val="32"/>
          <w:szCs w:val="32"/>
          <w:shd w:val="clear" w:color="auto" w:fill="FFFFFF" w:themeFill="background1"/>
        </w:rPr>
      </w:pP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53215F25" w14:textId="77777777" w:rsidR="00DE6718" w:rsidRDefault="00DE6718" w:rsidP="00DE6718">
      <w:pPr>
        <w:spacing w:after="0" w:line="240" w:lineRule="auto"/>
        <w:textAlignment w:val="baseline"/>
        <w:rPr>
          <w:rFonts w:ascii="Times New Roman" w:eastAsia="Times New Roman" w:hAnsi="Times New Roman" w:cs="Times New Roman"/>
          <w:b/>
          <w:bCs/>
          <w:color w:val="000000"/>
          <w:position w:val="3"/>
          <w:sz w:val="32"/>
          <w:szCs w:val="32"/>
        </w:rPr>
      </w:pPr>
    </w:p>
    <w:p w14:paraId="74ECE5E5" w14:textId="77777777" w:rsidR="00DE6718" w:rsidRDefault="00DE6718" w:rsidP="00DE6718">
      <w:pPr>
        <w:spacing w:after="0" w:line="240" w:lineRule="auto"/>
        <w:textAlignment w:val="baseline"/>
        <w:rPr>
          <w:rFonts w:ascii="Times New Roman" w:eastAsia="Times New Roman" w:hAnsi="Times New Roman" w:cs="Times New Roman"/>
          <w:b/>
          <w:bCs/>
          <w:color w:val="000000"/>
          <w:position w:val="3"/>
          <w:sz w:val="32"/>
          <w:szCs w:val="32"/>
        </w:rPr>
      </w:pPr>
    </w:p>
    <w:p w14:paraId="0DB401D7" w14:textId="77777777" w:rsidR="00DE6718" w:rsidRDefault="00DE6718" w:rsidP="00DE6718">
      <w:pPr>
        <w:spacing w:after="0" w:line="240" w:lineRule="auto"/>
        <w:textAlignment w:val="baseline"/>
        <w:rPr>
          <w:rFonts w:ascii="Times New Roman" w:eastAsia="Times New Roman" w:hAnsi="Times New Roman" w:cs="Times New Roman"/>
          <w:b/>
          <w:bCs/>
          <w:color w:val="000000"/>
          <w:position w:val="3"/>
          <w:sz w:val="32"/>
          <w:szCs w:val="32"/>
        </w:rPr>
      </w:pPr>
    </w:p>
    <w:p w14:paraId="74A3E3B7" w14:textId="696FC1D2" w:rsidR="00C0052D" w:rsidRPr="00EB535D" w:rsidRDefault="00C0052D" w:rsidP="00EB535D">
      <w:pPr>
        <w:tabs>
          <w:tab w:val="left" w:pos="5842"/>
        </w:tabs>
        <w:rPr>
          <w:sz w:val="28"/>
          <w:szCs w:val="28"/>
        </w:rPr>
      </w:pPr>
    </w:p>
    <w:sectPr w:rsidR="00C0052D" w:rsidRPr="00EB535D">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4-13T22:16:00Z" w:initials="MM(">
    <w:p w14:paraId="62B5A2A7" w14:textId="77777777" w:rsidR="00B07A73" w:rsidRDefault="00B07A73" w:rsidP="00B07A73">
      <w:pPr>
        <w:shd w:val="clear" w:color="auto" w:fill="FFFFFF" w:themeFill="background1"/>
        <w:rPr>
          <w:rStyle w:val="normaltextrun"/>
          <w:rFonts w:ascii="Times New Roman" w:hAnsi="Times New Roman" w:cs="Times New Roman"/>
          <w:color w:val="000000"/>
          <w:sz w:val="32"/>
          <w:szCs w:val="32"/>
          <w:shd w:val="clear" w:color="auto" w:fill="FFFFFF" w:themeFill="background1"/>
        </w:rPr>
      </w:pPr>
      <w:r>
        <w:rPr>
          <w:rStyle w:val="CommentReference"/>
        </w:rPr>
        <w:annotationRef/>
      </w:r>
    </w:p>
    <w:p w14:paraId="6D2DBA7F" w14:textId="77777777" w:rsidR="00B07A73" w:rsidRPr="00E5517F" w:rsidRDefault="00B07A73" w:rsidP="00B07A73">
      <w:p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sidRPr="00E5517F">
        <w:rPr>
          <w:rStyle w:val="normaltextrun"/>
          <w:rFonts w:ascii="Times New Roman" w:hAnsi="Times New Roman" w:cs="Times New Roman"/>
          <w:b/>
          <w:bCs/>
          <w:color w:val="000000"/>
          <w:sz w:val="28"/>
          <w:szCs w:val="28"/>
          <w:shd w:val="clear" w:color="auto" w:fill="FFFFFF" w:themeFill="background1"/>
        </w:rPr>
        <w:t>Notes</w:t>
      </w:r>
      <w:r>
        <w:rPr>
          <w:rStyle w:val="normaltextrun"/>
          <w:rFonts w:ascii="Times New Roman" w:hAnsi="Times New Roman" w:cs="Times New Roman"/>
          <w:b/>
          <w:bCs/>
          <w:color w:val="000000"/>
          <w:sz w:val="28"/>
          <w:szCs w:val="28"/>
          <w:shd w:val="clear" w:color="auto" w:fill="FFFFFF" w:themeFill="background1"/>
        </w:rPr>
        <w:t xml:space="preserve"> from chat with Keely </w:t>
      </w:r>
      <w:r w:rsidRPr="00E5517F">
        <w:rPr>
          <w:rStyle w:val="normaltextrun"/>
          <w:rFonts w:ascii="Times New Roman" w:hAnsi="Times New Roman" w:cs="Times New Roman"/>
          <w:b/>
          <w:bCs/>
          <w:color w:val="000000"/>
          <w:sz w:val="28"/>
          <w:szCs w:val="28"/>
          <w:shd w:val="clear" w:color="auto" w:fill="FFFFFF" w:themeFill="background1"/>
        </w:rPr>
        <w:t xml:space="preserve">: </w:t>
      </w:r>
    </w:p>
    <w:p w14:paraId="0E5882E4"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sidRPr="00E5517F">
        <w:rPr>
          <w:rStyle w:val="normaltextrun"/>
          <w:rFonts w:ascii="Times New Roman" w:hAnsi="Times New Roman" w:cs="Times New Roman"/>
          <w:b/>
          <w:bCs/>
          <w:color w:val="000000"/>
          <w:sz w:val="28"/>
          <w:szCs w:val="28"/>
          <w:shd w:val="clear" w:color="auto" w:fill="FFFFFF" w:themeFill="background1"/>
        </w:rPr>
        <w:t xml:space="preserve">Here’s the things you already have </w:t>
      </w:r>
    </w:p>
    <w:p w14:paraId="74A215E7"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What did you do to get people in the room – wanted the nitty gritty organizational pieces to get people in the room</w:t>
      </w:r>
    </w:p>
    <w:p w14:paraId="092F3E26"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It’s not all created equal – here’s what we have for opportunities and heres’ how you can push it forward</w:t>
      </w:r>
    </w:p>
    <w:p w14:paraId="746FFBC3" w14:textId="77777777" w:rsidR="00B07A73" w:rsidRDefault="00B07A73" w:rsidP="00B07A73">
      <w:pPr>
        <w:pStyle w:val="ListParagraph"/>
        <w:numPr>
          <w:ilvl w:val="1"/>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Example: work with a local partner to design the workshop</w:t>
      </w:r>
    </w:p>
    <w:p w14:paraId="071A5E61" w14:textId="77777777" w:rsidR="00B07A73" w:rsidRDefault="00B07A73" w:rsidP="00B07A73">
      <w:pPr>
        <w:pStyle w:val="ListParagraph"/>
        <w:numPr>
          <w:ilvl w:val="2"/>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Not just the core team</w:t>
      </w:r>
    </w:p>
    <w:p w14:paraId="19A37081"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The ways that we are including local knowledge is by doing storytelling</w:t>
      </w:r>
    </w:p>
    <w:p w14:paraId="2E1FC05C"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Ground it in the current opportunities in what we are doing </w:t>
      </w:r>
    </w:p>
    <w:p w14:paraId="13234571" w14:textId="77777777" w:rsidR="00B07A73" w:rsidRDefault="00B07A73" w:rsidP="00B07A73">
      <w:p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p>
    <w:p w14:paraId="4B2BC67C"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Scope what you can do for engagement based on your constraints and goals – and capacity and expertise </w:t>
      </w:r>
    </w:p>
    <w:p w14:paraId="696A52FE" w14:textId="77777777" w:rsidR="00B07A73" w:rsidRPr="006212D0" w:rsidRDefault="00B07A73" w:rsidP="00B07A73">
      <w:pPr>
        <w:pStyle w:val="ListParagraph"/>
        <w:rPr>
          <w:rStyle w:val="normaltextrun"/>
          <w:rFonts w:ascii="Times New Roman" w:hAnsi="Times New Roman" w:cs="Times New Roman"/>
          <w:b/>
          <w:bCs/>
          <w:color w:val="000000"/>
          <w:sz w:val="28"/>
          <w:szCs w:val="28"/>
          <w:shd w:val="clear" w:color="auto" w:fill="FFFFFF" w:themeFill="background1"/>
        </w:rPr>
      </w:pPr>
    </w:p>
    <w:p w14:paraId="2EFED336"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Scope out engagement your </w:t>
      </w:r>
    </w:p>
    <w:p w14:paraId="00F9788A" w14:textId="77777777" w:rsidR="00B07A73" w:rsidRPr="00285ED7" w:rsidRDefault="00B07A73" w:rsidP="00B07A73">
      <w:pPr>
        <w:pStyle w:val="ListParagraph"/>
        <w:rPr>
          <w:rStyle w:val="normaltextrun"/>
          <w:rFonts w:ascii="Times New Roman" w:hAnsi="Times New Roman" w:cs="Times New Roman"/>
          <w:b/>
          <w:bCs/>
          <w:color w:val="000000"/>
          <w:sz w:val="28"/>
          <w:szCs w:val="28"/>
          <w:shd w:val="clear" w:color="auto" w:fill="FFFFFF" w:themeFill="background1"/>
        </w:rPr>
      </w:pPr>
    </w:p>
    <w:p w14:paraId="7D920944" w14:textId="77777777" w:rsidR="00B07A73" w:rsidRDefault="00B07A73" w:rsidP="00B07A73">
      <w:pPr>
        <w:pStyle w:val="ListParagraph"/>
        <w:numPr>
          <w:ilvl w:val="0"/>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REFER BACK TO THE PROEJCT PLAN – </w:t>
      </w:r>
    </w:p>
    <w:p w14:paraId="667A6C50" w14:textId="77777777" w:rsidR="00B07A73" w:rsidRPr="00285ED7" w:rsidRDefault="00B07A73" w:rsidP="00B07A73">
      <w:pPr>
        <w:pStyle w:val="ListParagraph"/>
        <w:rPr>
          <w:rStyle w:val="normaltextrun"/>
          <w:rFonts w:ascii="Times New Roman" w:hAnsi="Times New Roman" w:cs="Times New Roman"/>
          <w:b/>
          <w:bCs/>
          <w:color w:val="000000"/>
          <w:sz w:val="28"/>
          <w:szCs w:val="28"/>
          <w:shd w:val="clear" w:color="auto" w:fill="FFFFFF" w:themeFill="background1"/>
        </w:rPr>
      </w:pPr>
    </w:p>
    <w:p w14:paraId="019A3320" w14:textId="77777777" w:rsidR="00B07A73" w:rsidRPr="00A623EB" w:rsidRDefault="00B07A73" w:rsidP="00B07A73">
      <w:pPr>
        <w:pStyle w:val="ListParagraph"/>
        <w:numPr>
          <w:ilvl w:val="1"/>
          <w:numId w:val="18"/>
        </w:numPr>
        <w:shd w:val="clear" w:color="auto" w:fill="FFFFFF" w:themeFill="background1"/>
        <w:rPr>
          <w:rStyle w:val="normaltextrun"/>
          <w:rFonts w:ascii="Times New Roman" w:hAnsi="Times New Roman" w:cs="Times New Roman"/>
          <w:b/>
          <w:bCs/>
          <w:color w:val="000000"/>
          <w:sz w:val="28"/>
          <w:szCs w:val="28"/>
          <w:shd w:val="clear" w:color="auto" w:fill="FFFFFF" w:themeFill="background1"/>
        </w:rPr>
      </w:pPr>
      <w:r>
        <w:rPr>
          <w:rStyle w:val="normaltextrun"/>
          <w:rFonts w:ascii="Times New Roman" w:hAnsi="Times New Roman" w:cs="Times New Roman"/>
          <w:b/>
          <w:bCs/>
          <w:color w:val="000000"/>
          <w:sz w:val="28"/>
          <w:szCs w:val="28"/>
          <w:shd w:val="clear" w:color="auto" w:fill="FFFFFF" w:themeFill="background1"/>
        </w:rPr>
        <w:t xml:space="preserve">You have scoped here… to reflect on your team’s expertise and constraints., timeline, etc… </w:t>
      </w:r>
    </w:p>
    <w:p w14:paraId="0290C0DC" w14:textId="13A801FC" w:rsidR="00B07A73" w:rsidRDefault="00B07A7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0C0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FDCA" w16cex:dateUtc="2023-04-1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0C0DC" w16cid:durableId="27E2FD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91CA" w14:textId="77777777" w:rsidR="001C78F1" w:rsidRDefault="001C78F1" w:rsidP="00FA7527">
      <w:pPr>
        <w:spacing w:after="0" w:line="240" w:lineRule="auto"/>
      </w:pPr>
      <w:r>
        <w:separator/>
      </w:r>
    </w:p>
  </w:endnote>
  <w:endnote w:type="continuationSeparator" w:id="0">
    <w:p w14:paraId="0A477124" w14:textId="77777777" w:rsidR="001C78F1" w:rsidRDefault="001C78F1" w:rsidP="00FA7527">
      <w:pPr>
        <w:spacing w:after="0" w:line="240" w:lineRule="auto"/>
      </w:pPr>
      <w:r>
        <w:continuationSeparator/>
      </w:r>
    </w:p>
  </w:endnote>
  <w:endnote w:type="continuationNotice" w:id="1">
    <w:p w14:paraId="3FA14C12" w14:textId="77777777" w:rsidR="001C78F1" w:rsidRDefault="001C78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7C08" w14:textId="77777777" w:rsidR="001C78F1" w:rsidRDefault="001C78F1" w:rsidP="00FA7527">
      <w:pPr>
        <w:spacing w:after="0" w:line="240" w:lineRule="auto"/>
      </w:pPr>
      <w:r>
        <w:separator/>
      </w:r>
    </w:p>
  </w:footnote>
  <w:footnote w:type="continuationSeparator" w:id="0">
    <w:p w14:paraId="5D702E1E" w14:textId="77777777" w:rsidR="001C78F1" w:rsidRDefault="001C78F1" w:rsidP="00FA7527">
      <w:pPr>
        <w:spacing w:after="0" w:line="240" w:lineRule="auto"/>
      </w:pPr>
      <w:r>
        <w:continuationSeparator/>
      </w:r>
    </w:p>
  </w:footnote>
  <w:footnote w:type="continuationNotice" w:id="1">
    <w:p w14:paraId="0695A30F" w14:textId="77777777" w:rsidR="001C78F1" w:rsidRDefault="001C78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FCB6" w14:textId="4EB9D08E" w:rsidR="00FA7527" w:rsidRDefault="00FA7527">
    <w:pPr>
      <w:pStyle w:val="Header"/>
    </w:pPr>
    <w:r>
      <w:rPr>
        <w:noProof/>
      </w:rPr>
      <w:drawing>
        <wp:inline distT="0" distB="0" distL="0" distR="0" wp14:anchorId="4982A908" wp14:editId="349B82C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7674"/>
    <w:multiLevelType w:val="multilevel"/>
    <w:tmpl w:val="112296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32FBE"/>
    <w:multiLevelType w:val="hybridMultilevel"/>
    <w:tmpl w:val="9ADA246C"/>
    <w:lvl w:ilvl="0" w:tplc="FE1AE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C07AF"/>
    <w:multiLevelType w:val="hybridMultilevel"/>
    <w:tmpl w:val="EFC86F98"/>
    <w:lvl w:ilvl="0" w:tplc="9DBA9014">
      <w:start w:val="1"/>
      <w:numFmt w:val="bullet"/>
      <w:lvlText w:val="•"/>
      <w:lvlJc w:val="left"/>
      <w:pPr>
        <w:tabs>
          <w:tab w:val="num" w:pos="720"/>
        </w:tabs>
        <w:ind w:left="720" w:hanging="360"/>
      </w:pPr>
      <w:rPr>
        <w:rFonts w:ascii="Arial" w:hAnsi="Arial" w:hint="default"/>
      </w:rPr>
    </w:lvl>
    <w:lvl w:ilvl="1" w:tplc="F0C44D62">
      <w:start w:val="1"/>
      <w:numFmt w:val="bullet"/>
      <w:lvlText w:val="•"/>
      <w:lvlJc w:val="left"/>
      <w:pPr>
        <w:tabs>
          <w:tab w:val="num" w:pos="1440"/>
        </w:tabs>
        <w:ind w:left="1440" w:hanging="360"/>
      </w:pPr>
      <w:rPr>
        <w:rFonts w:ascii="Arial" w:hAnsi="Arial" w:hint="default"/>
      </w:rPr>
    </w:lvl>
    <w:lvl w:ilvl="2" w:tplc="08723FFA">
      <w:numFmt w:val="bullet"/>
      <w:lvlText w:val="•"/>
      <w:lvlJc w:val="left"/>
      <w:pPr>
        <w:tabs>
          <w:tab w:val="num" w:pos="2160"/>
        </w:tabs>
        <w:ind w:left="2160" w:hanging="360"/>
      </w:pPr>
      <w:rPr>
        <w:rFonts w:ascii="Arial" w:hAnsi="Arial" w:hint="default"/>
      </w:rPr>
    </w:lvl>
    <w:lvl w:ilvl="3" w:tplc="A9F8FA12">
      <w:numFmt w:val="bullet"/>
      <w:lvlText w:val="•"/>
      <w:lvlJc w:val="left"/>
      <w:pPr>
        <w:tabs>
          <w:tab w:val="num" w:pos="2880"/>
        </w:tabs>
        <w:ind w:left="2880" w:hanging="360"/>
      </w:pPr>
      <w:rPr>
        <w:rFonts w:ascii="Arial" w:hAnsi="Arial" w:hint="default"/>
      </w:rPr>
    </w:lvl>
    <w:lvl w:ilvl="4" w:tplc="3D704EDA" w:tentative="1">
      <w:start w:val="1"/>
      <w:numFmt w:val="bullet"/>
      <w:lvlText w:val="•"/>
      <w:lvlJc w:val="left"/>
      <w:pPr>
        <w:tabs>
          <w:tab w:val="num" w:pos="3600"/>
        </w:tabs>
        <w:ind w:left="3600" w:hanging="360"/>
      </w:pPr>
      <w:rPr>
        <w:rFonts w:ascii="Arial" w:hAnsi="Arial" w:hint="default"/>
      </w:rPr>
    </w:lvl>
    <w:lvl w:ilvl="5" w:tplc="66ECCD2A" w:tentative="1">
      <w:start w:val="1"/>
      <w:numFmt w:val="bullet"/>
      <w:lvlText w:val="•"/>
      <w:lvlJc w:val="left"/>
      <w:pPr>
        <w:tabs>
          <w:tab w:val="num" w:pos="4320"/>
        </w:tabs>
        <w:ind w:left="4320" w:hanging="360"/>
      </w:pPr>
      <w:rPr>
        <w:rFonts w:ascii="Arial" w:hAnsi="Arial" w:hint="default"/>
      </w:rPr>
    </w:lvl>
    <w:lvl w:ilvl="6" w:tplc="74C4185E" w:tentative="1">
      <w:start w:val="1"/>
      <w:numFmt w:val="bullet"/>
      <w:lvlText w:val="•"/>
      <w:lvlJc w:val="left"/>
      <w:pPr>
        <w:tabs>
          <w:tab w:val="num" w:pos="5040"/>
        </w:tabs>
        <w:ind w:left="5040" w:hanging="360"/>
      </w:pPr>
      <w:rPr>
        <w:rFonts w:ascii="Arial" w:hAnsi="Arial" w:hint="default"/>
      </w:rPr>
    </w:lvl>
    <w:lvl w:ilvl="7" w:tplc="4D7E3B64" w:tentative="1">
      <w:start w:val="1"/>
      <w:numFmt w:val="bullet"/>
      <w:lvlText w:val="•"/>
      <w:lvlJc w:val="left"/>
      <w:pPr>
        <w:tabs>
          <w:tab w:val="num" w:pos="5760"/>
        </w:tabs>
        <w:ind w:left="5760" w:hanging="360"/>
      </w:pPr>
      <w:rPr>
        <w:rFonts w:ascii="Arial" w:hAnsi="Arial" w:hint="default"/>
      </w:rPr>
    </w:lvl>
    <w:lvl w:ilvl="8" w:tplc="CD9090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74607"/>
    <w:multiLevelType w:val="multilevel"/>
    <w:tmpl w:val="90FE07A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4C726C41"/>
    <w:multiLevelType w:val="hybridMultilevel"/>
    <w:tmpl w:val="C5888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3FF3"/>
    <w:multiLevelType w:val="hybridMultilevel"/>
    <w:tmpl w:val="AA56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C4F8A"/>
    <w:multiLevelType w:val="hybridMultilevel"/>
    <w:tmpl w:val="674E8A76"/>
    <w:lvl w:ilvl="0" w:tplc="75F0F74A">
      <w:start w:val="1"/>
      <w:numFmt w:val="bullet"/>
      <w:lvlText w:val="•"/>
      <w:lvlJc w:val="left"/>
      <w:pPr>
        <w:tabs>
          <w:tab w:val="num" w:pos="720"/>
        </w:tabs>
        <w:ind w:left="720" w:hanging="360"/>
      </w:pPr>
      <w:rPr>
        <w:rFonts w:ascii="Arial" w:hAnsi="Arial" w:hint="default"/>
      </w:rPr>
    </w:lvl>
    <w:lvl w:ilvl="1" w:tplc="9C480870">
      <w:start w:val="1"/>
      <w:numFmt w:val="bullet"/>
      <w:lvlText w:val="•"/>
      <w:lvlJc w:val="left"/>
      <w:pPr>
        <w:tabs>
          <w:tab w:val="num" w:pos="1440"/>
        </w:tabs>
        <w:ind w:left="1440" w:hanging="360"/>
      </w:pPr>
      <w:rPr>
        <w:rFonts w:ascii="Arial" w:hAnsi="Arial" w:hint="default"/>
      </w:rPr>
    </w:lvl>
    <w:lvl w:ilvl="2" w:tplc="090A0062">
      <w:numFmt w:val="bullet"/>
      <w:lvlText w:val="•"/>
      <w:lvlJc w:val="left"/>
      <w:pPr>
        <w:tabs>
          <w:tab w:val="num" w:pos="2160"/>
        </w:tabs>
        <w:ind w:left="2160" w:hanging="360"/>
      </w:pPr>
      <w:rPr>
        <w:rFonts w:ascii="Arial" w:hAnsi="Arial" w:hint="default"/>
      </w:rPr>
    </w:lvl>
    <w:lvl w:ilvl="3" w:tplc="13866684">
      <w:numFmt w:val="bullet"/>
      <w:lvlText w:val="•"/>
      <w:lvlJc w:val="left"/>
      <w:pPr>
        <w:tabs>
          <w:tab w:val="num" w:pos="2880"/>
        </w:tabs>
        <w:ind w:left="2880" w:hanging="360"/>
      </w:pPr>
      <w:rPr>
        <w:rFonts w:ascii="Arial" w:hAnsi="Arial" w:hint="default"/>
      </w:rPr>
    </w:lvl>
    <w:lvl w:ilvl="4" w:tplc="5F98D280" w:tentative="1">
      <w:start w:val="1"/>
      <w:numFmt w:val="bullet"/>
      <w:lvlText w:val="•"/>
      <w:lvlJc w:val="left"/>
      <w:pPr>
        <w:tabs>
          <w:tab w:val="num" w:pos="3600"/>
        </w:tabs>
        <w:ind w:left="3600" w:hanging="360"/>
      </w:pPr>
      <w:rPr>
        <w:rFonts w:ascii="Arial" w:hAnsi="Arial" w:hint="default"/>
      </w:rPr>
    </w:lvl>
    <w:lvl w:ilvl="5" w:tplc="31EEC882" w:tentative="1">
      <w:start w:val="1"/>
      <w:numFmt w:val="bullet"/>
      <w:lvlText w:val="•"/>
      <w:lvlJc w:val="left"/>
      <w:pPr>
        <w:tabs>
          <w:tab w:val="num" w:pos="4320"/>
        </w:tabs>
        <w:ind w:left="4320" w:hanging="360"/>
      </w:pPr>
      <w:rPr>
        <w:rFonts w:ascii="Arial" w:hAnsi="Arial" w:hint="default"/>
      </w:rPr>
    </w:lvl>
    <w:lvl w:ilvl="6" w:tplc="BFF8340A" w:tentative="1">
      <w:start w:val="1"/>
      <w:numFmt w:val="bullet"/>
      <w:lvlText w:val="•"/>
      <w:lvlJc w:val="left"/>
      <w:pPr>
        <w:tabs>
          <w:tab w:val="num" w:pos="5040"/>
        </w:tabs>
        <w:ind w:left="5040" w:hanging="360"/>
      </w:pPr>
      <w:rPr>
        <w:rFonts w:ascii="Arial" w:hAnsi="Arial" w:hint="default"/>
      </w:rPr>
    </w:lvl>
    <w:lvl w:ilvl="7" w:tplc="F5A08902" w:tentative="1">
      <w:start w:val="1"/>
      <w:numFmt w:val="bullet"/>
      <w:lvlText w:val="•"/>
      <w:lvlJc w:val="left"/>
      <w:pPr>
        <w:tabs>
          <w:tab w:val="num" w:pos="5760"/>
        </w:tabs>
        <w:ind w:left="5760" w:hanging="360"/>
      </w:pPr>
      <w:rPr>
        <w:rFonts w:ascii="Arial" w:hAnsi="Arial" w:hint="default"/>
      </w:rPr>
    </w:lvl>
    <w:lvl w:ilvl="8" w:tplc="B97438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DC6821"/>
    <w:multiLevelType w:val="hybridMultilevel"/>
    <w:tmpl w:val="DDBCFD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A2842E9"/>
    <w:multiLevelType w:val="hybridMultilevel"/>
    <w:tmpl w:val="5C909BC0"/>
    <w:lvl w:ilvl="0" w:tplc="B36A7F88">
      <w:start w:val="1"/>
      <w:numFmt w:val="bullet"/>
      <w:lvlText w:val="•"/>
      <w:lvlJc w:val="left"/>
      <w:pPr>
        <w:tabs>
          <w:tab w:val="num" w:pos="720"/>
        </w:tabs>
        <w:ind w:left="720" w:hanging="360"/>
      </w:pPr>
      <w:rPr>
        <w:rFonts w:ascii="Arial" w:hAnsi="Arial" w:hint="default"/>
      </w:rPr>
    </w:lvl>
    <w:lvl w:ilvl="1" w:tplc="F2CAC1A2" w:tentative="1">
      <w:start w:val="1"/>
      <w:numFmt w:val="bullet"/>
      <w:lvlText w:val="•"/>
      <w:lvlJc w:val="left"/>
      <w:pPr>
        <w:tabs>
          <w:tab w:val="num" w:pos="1440"/>
        </w:tabs>
        <w:ind w:left="1440" w:hanging="360"/>
      </w:pPr>
      <w:rPr>
        <w:rFonts w:ascii="Arial" w:hAnsi="Arial" w:hint="default"/>
      </w:rPr>
    </w:lvl>
    <w:lvl w:ilvl="2" w:tplc="F782F3FE">
      <w:start w:val="1"/>
      <w:numFmt w:val="bullet"/>
      <w:lvlText w:val="•"/>
      <w:lvlJc w:val="left"/>
      <w:pPr>
        <w:tabs>
          <w:tab w:val="num" w:pos="2160"/>
        </w:tabs>
        <w:ind w:left="2160" w:hanging="360"/>
      </w:pPr>
      <w:rPr>
        <w:rFonts w:ascii="Arial" w:hAnsi="Arial" w:hint="default"/>
      </w:rPr>
    </w:lvl>
    <w:lvl w:ilvl="3" w:tplc="EE920B34" w:tentative="1">
      <w:start w:val="1"/>
      <w:numFmt w:val="bullet"/>
      <w:lvlText w:val="•"/>
      <w:lvlJc w:val="left"/>
      <w:pPr>
        <w:tabs>
          <w:tab w:val="num" w:pos="2880"/>
        </w:tabs>
        <w:ind w:left="2880" w:hanging="360"/>
      </w:pPr>
      <w:rPr>
        <w:rFonts w:ascii="Arial" w:hAnsi="Arial" w:hint="default"/>
      </w:rPr>
    </w:lvl>
    <w:lvl w:ilvl="4" w:tplc="335C9D52" w:tentative="1">
      <w:start w:val="1"/>
      <w:numFmt w:val="bullet"/>
      <w:lvlText w:val="•"/>
      <w:lvlJc w:val="left"/>
      <w:pPr>
        <w:tabs>
          <w:tab w:val="num" w:pos="3600"/>
        </w:tabs>
        <w:ind w:left="3600" w:hanging="360"/>
      </w:pPr>
      <w:rPr>
        <w:rFonts w:ascii="Arial" w:hAnsi="Arial" w:hint="default"/>
      </w:rPr>
    </w:lvl>
    <w:lvl w:ilvl="5" w:tplc="BD1C8CB0" w:tentative="1">
      <w:start w:val="1"/>
      <w:numFmt w:val="bullet"/>
      <w:lvlText w:val="•"/>
      <w:lvlJc w:val="left"/>
      <w:pPr>
        <w:tabs>
          <w:tab w:val="num" w:pos="4320"/>
        </w:tabs>
        <w:ind w:left="4320" w:hanging="360"/>
      </w:pPr>
      <w:rPr>
        <w:rFonts w:ascii="Arial" w:hAnsi="Arial" w:hint="default"/>
      </w:rPr>
    </w:lvl>
    <w:lvl w:ilvl="6" w:tplc="C1580218" w:tentative="1">
      <w:start w:val="1"/>
      <w:numFmt w:val="bullet"/>
      <w:lvlText w:val="•"/>
      <w:lvlJc w:val="left"/>
      <w:pPr>
        <w:tabs>
          <w:tab w:val="num" w:pos="5040"/>
        </w:tabs>
        <w:ind w:left="5040" w:hanging="360"/>
      </w:pPr>
      <w:rPr>
        <w:rFonts w:ascii="Arial" w:hAnsi="Arial" w:hint="default"/>
      </w:rPr>
    </w:lvl>
    <w:lvl w:ilvl="7" w:tplc="BCBE76C8" w:tentative="1">
      <w:start w:val="1"/>
      <w:numFmt w:val="bullet"/>
      <w:lvlText w:val="•"/>
      <w:lvlJc w:val="left"/>
      <w:pPr>
        <w:tabs>
          <w:tab w:val="num" w:pos="5760"/>
        </w:tabs>
        <w:ind w:left="5760" w:hanging="360"/>
      </w:pPr>
      <w:rPr>
        <w:rFonts w:ascii="Arial" w:hAnsi="Arial" w:hint="default"/>
      </w:rPr>
    </w:lvl>
    <w:lvl w:ilvl="8" w:tplc="6264F6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D5872"/>
    <w:multiLevelType w:val="hybridMultilevel"/>
    <w:tmpl w:val="DF9C08D4"/>
    <w:lvl w:ilvl="0" w:tplc="B3AA2E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D5042"/>
    <w:multiLevelType w:val="hybridMultilevel"/>
    <w:tmpl w:val="5C849EC0"/>
    <w:lvl w:ilvl="0" w:tplc="B5D67CB0">
      <w:start w:val="1"/>
      <w:numFmt w:val="bullet"/>
      <w:lvlText w:val="•"/>
      <w:lvlJc w:val="left"/>
      <w:pPr>
        <w:tabs>
          <w:tab w:val="num" w:pos="720"/>
        </w:tabs>
        <w:ind w:left="720" w:hanging="360"/>
      </w:pPr>
      <w:rPr>
        <w:rFonts w:ascii="Arial" w:hAnsi="Arial" w:hint="default"/>
      </w:rPr>
    </w:lvl>
    <w:lvl w:ilvl="1" w:tplc="0652E18C">
      <w:start w:val="1"/>
      <w:numFmt w:val="bullet"/>
      <w:lvlText w:val="•"/>
      <w:lvlJc w:val="left"/>
      <w:pPr>
        <w:tabs>
          <w:tab w:val="num" w:pos="1440"/>
        </w:tabs>
        <w:ind w:left="1440" w:hanging="360"/>
      </w:pPr>
      <w:rPr>
        <w:rFonts w:ascii="Arial" w:hAnsi="Arial" w:hint="default"/>
      </w:rPr>
    </w:lvl>
    <w:lvl w:ilvl="2" w:tplc="406CD380">
      <w:numFmt w:val="bullet"/>
      <w:lvlText w:val="•"/>
      <w:lvlJc w:val="left"/>
      <w:pPr>
        <w:tabs>
          <w:tab w:val="num" w:pos="2160"/>
        </w:tabs>
        <w:ind w:left="2160" w:hanging="360"/>
      </w:pPr>
      <w:rPr>
        <w:rFonts w:ascii="Arial" w:hAnsi="Arial" w:hint="default"/>
      </w:rPr>
    </w:lvl>
    <w:lvl w:ilvl="3" w:tplc="5AE68014">
      <w:numFmt w:val="bullet"/>
      <w:lvlText w:val="•"/>
      <w:lvlJc w:val="left"/>
      <w:pPr>
        <w:tabs>
          <w:tab w:val="num" w:pos="2880"/>
        </w:tabs>
        <w:ind w:left="2880" w:hanging="360"/>
      </w:pPr>
      <w:rPr>
        <w:rFonts w:ascii="Arial" w:hAnsi="Arial" w:hint="default"/>
      </w:rPr>
    </w:lvl>
    <w:lvl w:ilvl="4" w:tplc="0E0C6434" w:tentative="1">
      <w:start w:val="1"/>
      <w:numFmt w:val="bullet"/>
      <w:lvlText w:val="•"/>
      <w:lvlJc w:val="left"/>
      <w:pPr>
        <w:tabs>
          <w:tab w:val="num" w:pos="3600"/>
        </w:tabs>
        <w:ind w:left="3600" w:hanging="360"/>
      </w:pPr>
      <w:rPr>
        <w:rFonts w:ascii="Arial" w:hAnsi="Arial" w:hint="default"/>
      </w:rPr>
    </w:lvl>
    <w:lvl w:ilvl="5" w:tplc="A28EBEBE" w:tentative="1">
      <w:start w:val="1"/>
      <w:numFmt w:val="bullet"/>
      <w:lvlText w:val="•"/>
      <w:lvlJc w:val="left"/>
      <w:pPr>
        <w:tabs>
          <w:tab w:val="num" w:pos="4320"/>
        </w:tabs>
        <w:ind w:left="4320" w:hanging="360"/>
      </w:pPr>
      <w:rPr>
        <w:rFonts w:ascii="Arial" w:hAnsi="Arial" w:hint="default"/>
      </w:rPr>
    </w:lvl>
    <w:lvl w:ilvl="6" w:tplc="141A8F44" w:tentative="1">
      <w:start w:val="1"/>
      <w:numFmt w:val="bullet"/>
      <w:lvlText w:val="•"/>
      <w:lvlJc w:val="left"/>
      <w:pPr>
        <w:tabs>
          <w:tab w:val="num" w:pos="5040"/>
        </w:tabs>
        <w:ind w:left="5040" w:hanging="360"/>
      </w:pPr>
      <w:rPr>
        <w:rFonts w:ascii="Arial" w:hAnsi="Arial" w:hint="default"/>
      </w:rPr>
    </w:lvl>
    <w:lvl w:ilvl="7" w:tplc="A5B2227E" w:tentative="1">
      <w:start w:val="1"/>
      <w:numFmt w:val="bullet"/>
      <w:lvlText w:val="•"/>
      <w:lvlJc w:val="left"/>
      <w:pPr>
        <w:tabs>
          <w:tab w:val="num" w:pos="5760"/>
        </w:tabs>
        <w:ind w:left="5760" w:hanging="360"/>
      </w:pPr>
      <w:rPr>
        <w:rFonts w:ascii="Arial" w:hAnsi="Arial" w:hint="default"/>
      </w:rPr>
    </w:lvl>
    <w:lvl w:ilvl="8" w:tplc="A39C11FE" w:tentative="1">
      <w:start w:val="1"/>
      <w:numFmt w:val="bullet"/>
      <w:lvlText w:val="•"/>
      <w:lvlJc w:val="left"/>
      <w:pPr>
        <w:tabs>
          <w:tab w:val="num" w:pos="6480"/>
        </w:tabs>
        <w:ind w:left="6480" w:hanging="360"/>
      </w:pPr>
      <w:rPr>
        <w:rFonts w:ascii="Arial" w:hAnsi="Arial" w:hint="default"/>
      </w:rPr>
    </w:lvl>
  </w:abstractNum>
  <w:num w:numId="1" w16cid:durableId="623973481">
    <w:abstractNumId w:val="2"/>
  </w:num>
  <w:num w:numId="2" w16cid:durableId="219755485">
    <w:abstractNumId w:val="4"/>
  </w:num>
  <w:num w:numId="3" w16cid:durableId="967855181">
    <w:abstractNumId w:val="6"/>
  </w:num>
  <w:num w:numId="4" w16cid:durableId="302853347">
    <w:abstractNumId w:val="15"/>
  </w:num>
  <w:num w:numId="5" w16cid:durableId="1348824652">
    <w:abstractNumId w:val="17"/>
  </w:num>
  <w:num w:numId="6" w16cid:durableId="35593285">
    <w:abstractNumId w:val="16"/>
  </w:num>
  <w:num w:numId="7" w16cid:durableId="408381838">
    <w:abstractNumId w:val="3"/>
  </w:num>
  <w:num w:numId="8" w16cid:durableId="1727022056">
    <w:abstractNumId w:val="7"/>
  </w:num>
  <w:num w:numId="9" w16cid:durableId="1656565302">
    <w:abstractNumId w:val="0"/>
  </w:num>
  <w:num w:numId="10" w16cid:durableId="954167523">
    <w:abstractNumId w:val="13"/>
  </w:num>
  <w:num w:numId="11" w16cid:durableId="2013726227">
    <w:abstractNumId w:val="18"/>
  </w:num>
  <w:num w:numId="12" w16cid:durableId="416513942">
    <w:abstractNumId w:val="9"/>
  </w:num>
  <w:num w:numId="13" w16cid:durableId="1292325730">
    <w:abstractNumId w:val="20"/>
  </w:num>
  <w:num w:numId="14" w16cid:durableId="1784766821">
    <w:abstractNumId w:val="8"/>
  </w:num>
  <w:num w:numId="15" w16cid:durableId="1142775956">
    <w:abstractNumId w:val="14"/>
  </w:num>
  <w:num w:numId="16" w16cid:durableId="1497309291">
    <w:abstractNumId w:val="12"/>
  </w:num>
  <w:num w:numId="17" w16cid:durableId="1203440147">
    <w:abstractNumId w:val="1"/>
  </w:num>
  <w:num w:numId="18" w16cid:durableId="1220703558">
    <w:abstractNumId w:val="19"/>
  </w:num>
  <w:num w:numId="19" w16cid:durableId="72555163">
    <w:abstractNumId w:val="10"/>
  </w:num>
  <w:num w:numId="20" w16cid:durableId="1510951963">
    <w:abstractNumId w:val="5"/>
  </w:num>
  <w:num w:numId="21" w16cid:durableId="1025773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ZUMOBxEJGMHdvtER1OZhHoOhWbiOXHoJLg7rnKHNwrHRVrqT6AmoEQBYeiYfND+/bHbjbQA4UJIVnkVbY5z9Fg==" w:salt="zy9HhaSte3Rqt0Jvdz7x7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25D20"/>
    <w:rsid w:val="0002667E"/>
    <w:rsid w:val="000369A7"/>
    <w:rsid w:val="000414A8"/>
    <w:rsid w:val="00057F0E"/>
    <w:rsid w:val="00075A89"/>
    <w:rsid w:val="000836FD"/>
    <w:rsid w:val="00093645"/>
    <w:rsid w:val="00095F33"/>
    <w:rsid w:val="000A7080"/>
    <w:rsid w:val="000A7835"/>
    <w:rsid w:val="000D7297"/>
    <w:rsid w:val="000F30DA"/>
    <w:rsid w:val="00123CD4"/>
    <w:rsid w:val="0012657B"/>
    <w:rsid w:val="00143F3A"/>
    <w:rsid w:val="001568B7"/>
    <w:rsid w:val="00162502"/>
    <w:rsid w:val="001837F5"/>
    <w:rsid w:val="001A15B4"/>
    <w:rsid w:val="001B4E70"/>
    <w:rsid w:val="001C78F1"/>
    <w:rsid w:val="00201FF3"/>
    <w:rsid w:val="00206805"/>
    <w:rsid w:val="00236173"/>
    <w:rsid w:val="00245102"/>
    <w:rsid w:val="00253783"/>
    <w:rsid w:val="002547E2"/>
    <w:rsid w:val="00264224"/>
    <w:rsid w:val="002712B5"/>
    <w:rsid w:val="00285ED7"/>
    <w:rsid w:val="002879A5"/>
    <w:rsid w:val="00290FDE"/>
    <w:rsid w:val="00297186"/>
    <w:rsid w:val="002A0F0E"/>
    <w:rsid w:val="002A190D"/>
    <w:rsid w:val="002B6987"/>
    <w:rsid w:val="002C490B"/>
    <w:rsid w:val="002D7584"/>
    <w:rsid w:val="002E0B62"/>
    <w:rsid w:val="00302E8B"/>
    <w:rsid w:val="00307228"/>
    <w:rsid w:val="00307D41"/>
    <w:rsid w:val="00317404"/>
    <w:rsid w:val="003306B5"/>
    <w:rsid w:val="00332D9E"/>
    <w:rsid w:val="00333ACA"/>
    <w:rsid w:val="00353B48"/>
    <w:rsid w:val="00355BAA"/>
    <w:rsid w:val="003733C4"/>
    <w:rsid w:val="003746E6"/>
    <w:rsid w:val="00374DCB"/>
    <w:rsid w:val="00375262"/>
    <w:rsid w:val="003B5F33"/>
    <w:rsid w:val="003C085F"/>
    <w:rsid w:val="003C0BB3"/>
    <w:rsid w:val="003D473E"/>
    <w:rsid w:val="003E1E3A"/>
    <w:rsid w:val="003E3182"/>
    <w:rsid w:val="003E34BA"/>
    <w:rsid w:val="003E5C1D"/>
    <w:rsid w:val="003E7241"/>
    <w:rsid w:val="003F5D7B"/>
    <w:rsid w:val="004168E1"/>
    <w:rsid w:val="00431707"/>
    <w:rsid w:val="0045488A"/>
    <w:rsid w:val="00490DC6"/>
    <w:rsid w:val="004B0A1B"/>
    <w:rsid w:val="004C48AD"/>
    <w:rsid w:val="004E41F0"/>
    <w:rsid w:val="004F0003"/>
    <w:rsid w:val="004F01F4"/>
    <w:rsid w:val="004F5F22"/>
    <w:rsid w:val="00502C16"/>
    <w:rsid w:val="005049EC"/>
    <w:rsid w:val="00530EB8"/>
    <w:rsid w:val="00534612"/>
    <w:rsid w:val="00541C16"/>
    <w:rsid w:val="0055186E"/>
    <w:rsid w:val="005578B3"/>
    <w:rsid w:val="005609A7"/>
    <w:rsid w:val="0057593F"/>
    <w:rsid w:val="005A1082"/>
    <w:rsid w:val="005A6A66"/>
    <w:rsid w:val="005C062A"/>
    <w:rsid w:val="005C6E0F"/>
    <w:rsid w:val="005E136A"/>
    <w:rsid w:val="00602FC6"/>
    <w:rsid w:val="0062007F"/>
    <w:rsid w:val="006212D0"/>
    <w:rsid w:val="00634840"/>
    <w:rsid w:val="00636223"/>
    <w:rsid w:val="00652279"/>
    <w:rsid w:val="00683023"/>
    <w:rsid w:val="00693B0C"/>
    <w:rsid w:val="006953EF"/>
    <w:rsid w:val="006A07F0"/>
    <w:rsid w:val="006B07E8"/>
    <w:rsid w:val="006C1958"/>
    <w:rsid w:val="006D79C2"/>
    <w:rsid w:val="006E67ED"/>
    <w:rsid w:val="00704BE2"/>
    <w:rsid w:val="007133D0"/>
    <w:rsid w:val="0073209E"/>
    <w:rsid w:val="0073649E"/>
    <w:rsid w:val="00737988"/>
    <w:rsid w:val="00742E58"/>
    <w:rsid w:val="00746FDE"/>
    <w:rsid w:val="0078622A"/>
    <w:rsid w:val="007A5450"/>
    <w:rsid w:val="007C2C56"/>
    <w:rsid w:val="007C4F6D"/>
    <w:rsid w:val="007C558A"/>
    <w:rsid w:val="007D243C"/>
    <w:rsid w:val="007D459D"/>
    <w:rsid w:val="007E6B36"/>
    <w:rsid w:val="007F350C"/>
    <w:rsid w:val="007F706F"/>
    <w:rsid w:val="00802692"/>
    <w:rsid w:val="00807A10"/>
    <w:rsid w:val="008151B0"/>
    <w:rsid w:val="0081690F"/>
    <w:rsid w:val="00836715"/>
    <w:rsid w:val="008420C5"/>
    <w:rsid w:val="008446BF"/>
    <w:rsid w:val="0084694A"/>
    <w:rsid w:val="00855A26"/>
    <w:rsid w:val="00862523"/>
    <w:rsid w:val="00865A08"/>
    <w:rsid w:val="008937FE"/>
    <w:rsid w:val="008B0259"/>
    <w:rsid w:val="008B040E"/>
    <w:rsid w:val="008D1176"/>
    <w:rsid w:val="008D572D"/>
    <w:rsid w:val="008F3ABA"/>
    <w:rsid w:val="008F6230"/>
    <w:rsid w:val="00902856"/>
    <w:rsid w:val="009049AB"/>
    <w:rsid w:val="0091749F"/>
    <w:rsid w:val="009202B2"/>
    <w:rsid w:val="00922A7A"/>
    <w:rsid w:val="00922D68"/>
    <w:rsid w:val="00925D73"/>
    <w:rsid w:val="00940005"/>
    <w:rsid w:val="00941DB5"/>
    <w:rsid w:val="009549DF"/>
    <w:rsid w:val="0095532A"/>
    <w:rsid w:val="009564C9"/>
    <w:rsid w:val="00962698"/>
    <w:rsid w:val="00996AE6"/>
    <w:rsid w:val="009A1BD6"/>
    <w:rsid w:val="009B3183"/>
    <w:rsid w:val="009B7FAF"/>
    <w:rsid w:val="009C5018"/>
    <w:rsid w:val="009D65F3"/>
    <w:rsid w:val="00A0363B"/>
    <w:rsid w:val="00A27EE2"/>
    <w:rsid w:val="00A4242A"/>
    <w:rsid w:val="00A428DB"/>
    <w:rsid w:val="00A463B0"/>
    <w:rsid w:val="00A553CD"/>
    <w:rsid w:val="00A623EB"/>
    <w:rsid w:val="00A64317"/>
    <w:rsid w:val="00A75A31"/>
    <w:rsid w:val="00A95197"/>
    <w:rsid w:val="00AA6A84"/>
    <w:rsid w:val="00AB4FD9"/>
    <w:rsid w:val="00AC4DFC"/>
    <w:rsid w:val="00AC604B"/>
    <w:rsid w:val="00AE0B19"/>
    <w:rsid w:val="00AE36CE"/>
    <w:rsid w:val="00B0299E"/>
    <w:rsid w:val="00B02E6B"/>
    <w:rsid w:val="00B07A73"/>
    <w:rsid w:val="00B1204D"/>
    <w:rsid w:val="00B171B6"/>
    <w:rsid w:val="00B270AC"/>
    <w:rsid w:val="00B27A51"/>
    <w:rsid w:val="00B27E3A"/>
    <w:rsid w:val="00B36A54"/>
    <w:rsid w:val="00B42543"/>
    <w:rsid w:val="00B61B47"/>
    <w:rsid w:val="00B66740"/>
    <w:rsid w:val="00BA2098"/>
    <w:rsid w:val="00BA72E1"/>
    <w:rsid w:val="00BC7CE8"/>
    <w:rsid w:val="00BD031E"/>
    <w:rsid w:val="00BD089D"/>
    <w:rsid w:val="00BD7F83"/>
    <w:rsid w:val="00BF5953"/>
    <w:rsid w:val="00C0052D"/>
    <w:rsid w:val="00C27E25"/>
    <w:rsid w:val="00C338DA"/>
    <w:rsid w:val="00C45B73"/>
    <w:rsid w:val="00C51942"/>
    <w:rsid w:val="00C565E4"/>
    <w:rsid w:val="00C61219"/>
    <w:rsid w:val="00C65926"/>
    <w:rsid w:val="00C73E4F"/>
    <w:rsid w:val="00C77655"/>
    <w:rsid w:val="00C82FB9"/>
    <w:rsid w:val="00CB2F96"/>
    <w:rsid w:val="00CC4CC6"/>
    <w:rsid w:val="00CF1A90"/>
    <w:rsid w:val="00D029B2"/>
    <w:rsid w:val="00D134C9"/>
    <w:rsid w:val="00D151B2"/>
    <w:rsid w:val="00D508AB"/>
    <w:rsid w:val="00D55021"/>
    <w:rsid w:val="00D621A8"/>
    <w:rsid w:val="00D87A71"/>
    <w:rsid w:val="00D931D3"/>
    <w:rsid w:val="00DA15D4"/>
    <w:rsid w:val="00DA5CED"/>
    <w:rsid w:val="00DB76B2"/>
    <w:rsid w:val="00DC4FE1"/>
    <w:rsid w:val="00DD6C47"/>
    <w:rsid w:val="00DE6718"/>
    <w:rsid w:val="00DF4C7C"/>
    <w:rsid w:val="00E14A7A"/>
    <w:rsid w:val="00E40497"/>
    <w:rsid w:val="00E44D46"/>
    <w:rsid w:val="00E45995"/>
    <w:rsid w:val="00E528E7"/>
    <w:rsid w:val="00E5517F"/>
    <w:rsid w:val="00E567B1"/>
    <w:rsid w:val="00E73010"/>
    <w:rsid w:val="00E7583D"/>
    <w:rsid w:val="00EB4865"/>
    <w:rsid w:val="00EB535D"/>
    <w:rsid w:val="00EE27C2"/>
    <w:rsid w:val="00EE728F"/>
    <w:rsid w:val="00EF40FC"/>
    <w:rsid w:val="00EF5BD4"/>
    <w:rsid w:val="00F35904"/>
    <w:rsid w:val="00F3700C"/>
    <w:rsid w:val="00F40FA2"/>
    <w:rsid w:val="00F435F3"/>
    <w:rsid w:val="00F45F44"/>
    <w:rsid w:val="00F60EB8"/>
    <w:rsid w:val="00F66261"/>
    <w:rsid w:val="00F72E65"/>
    <w:rsid w:val="00F8216E"/>
    <w:rsid w:val="00FA7527"/>
    <w:rsid w:val="00FB0937"/>
    <w:rsid w:val="00FB121D"/>
    <w:rsid w:val="00FC7302"/>
    <w:rsid w:val="00FF51B6"/>
    <w:rsid w:val="31609191"/>
    <w:rsid w:val="55C29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89116644-4BA4-45FF-9A93-3269AFC5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FA7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527"/>
  </w:style>
  <w:style w:type="paragraph" w:styleId="Footer">
    <w:name w:val="footer"/>
    <w:basedOn w:val="Normal"/>
    <w:link w:val="FooterChar"/>
    <w:uiPriority w:val="99"/>
    <w:unhideWhenUsed/>
    <w:rsid w:val="00FA7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10874">
      <w:bodyDiv w:val="1"/>
      <w:marLeft w:val="0"/>
      <w:marRight w:val="0"/>
      <w:marTop w:val="0"/>
      <w:marBottom w:val="0"/>
      <w:divBdr>
        <w:top w:val="none" w:sz="0" w:space="0" w:color="auto"/>
        <w:left w:val="none" w:sz="0" w:space="0" w:color="auto"/>
        <w:bottom w:val="none" w:sz="0" w:space="0" w:color="auto"/>
        <w:right w:val="none" w:sz="0" w:space="0" w:color="auto"/>
      </w:divBdr>
      <w:divsChild>
        <w:div w:id="152718378">
          <w:marLeft w:val="2520"/>
          <w:marRight w:val="0"/>
          <w:marTop w:val="100"/>
          <w:marBottom w:val="0"/>
          <w:divBdr>
            <w:top w:val="none" w:sz="0" w:space="0" w:color="auto"/>
            <w:left w:val="none" w:sz="0" w:space="0" w:color="auto"/>
            <w:bottom w:val="none" w:sz="0" w:space="0" w:color="auto"/>
            <w:right w:val="none" w:sz="0" w:space="0" w:color="auto"/>
          </w:divBdr>
        </w:div>
        <w:div w:id="635453643">
          <w:marLeft w:val="1800"/>
          <w:marRight w:val="0"/>
          <w:marTop w:val="100"/>
          <w:marBottom w:val="0"/>
          <w:divBdr>
            <w:top w:val="none" w:sz="0" w:space="0" w:color="auto"/>
            <w:left w:val="none" w:sz="0" w:space="0" w:color="auto"/>
            <w:bottom w:val="none" w:sz="0" w:space="0" w:color="auto"/>
            <w:right w:val="none" w:sz="0" w:space="0" w:color="auto"/>
          </w:divBdr>
        </w:div>
        <w:div w:id="924076699">
          <w:marLeft w:val="1080"/>
          <w:marRight w:val="0"/>
          <w:marTop w:val="100"/>
          <w:marBottom w:val="0"/>
          <w:divBdr>
            <w:top w:val="none" w:sz="0" w:space="0" w:color="auto"/>
            <w:left w:val="none" w:sz="0" w:space="0" w:color="auto"/>
            <w:bottom w:val="none" w:sz="0" w:space="0" w:color="auto"/>
            <w:right w:val="none" w:sz="0" w:space="0" w:color="auto"/>
          </w:divBdr>
        </w:div>
        <w:div w:id="1101949364">
          <w:marLeft w:val="1800"/>
          <w:marRight w:val="0"/>
          <w:marTop w:val="100"/>
          <w:marBottom w:val="0"/>
          <w:divBdr>
            <w:top w:val="none" w:sz="0" w:space="0" w:color="auto"/>
            <w:left w:val="none" w:sz="0" w:space="0" w:color="auto"/>
            <w:bottom w:val="none" w:sz="0" w:space="0" w:color="auto"/>
            <w:right w:val="none" w:sz="0" w:space="0" w:color="auto"/>
          </w:divBdr>
        </w:div>
        <w:div w:id="1709140412">
          <w:marLeft w:val="1800"/>
          <w:marRight w:val="0"/>
          <w:marTop w:val="100"/>
          <w:marBottom w:val="0"/>
          <w:divBdr>
            <w:top w:val="none" w:sz="0" w:space="0" w:color="auto"/>
            <w:left w:val="none" w:sz="0" w:space="0" w:color="auto"/>
            <w:bottom w:val="none" w:sz="0" w:space="0" w:color="auto"/>
            <w:right w:val="none" w:sz="0" w:space="0" w:color="auto"/>
          </w:divBdr>
        </w:div>
        <w:div w:id="1807041372">
          <w:marLeft w:val="1800"/>
          <w:marRight w:val="0"/>
          <w:marTop w:val="100"/>
          <w:marBottom w:val="0"/>
          <w:divBdr>
            <w:top w:val="none" w:sz="0" w:space="0" w:color="auto"/>
            <w:left w:val="none" w:sz="0" w:space="0" w:color="auto"/>
            <w:bottom w:val="none" w:sz="0" w:space="0" w:color="auto"/>
            <w:right w:val="none" w:sz="0" w:space="0" w:color="auto"/>
          </w:divBdr>
        </w:div>
      </w:divsChild>
    </w:div>
    <w:div w:id="500049382">
      <w:bodyDiv w:val="1"/>
      <w:marLeft w:val="0"/>
      <w:marRight w:val="0"/>
      <w:marTop w:val="0"/>
      <w:marBottom w:val="0"/>
      <w:divBdr>
        <w:top w:val="none" w:sz="0" w:space="0" w:color="auto"/>
        <w:left w:val="none" w:sz="0" w:space="0" w:color="auto"/>
        <w:bottom w:val="none" w:sz="0" w:space="0" w:color="auto"/>
        <w:right w:val="none" w:sz="0" w:space="0" w:color="auto"/>
      </w:divBdr>
    </w:div>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574631168">
      <w:bodyDiv w:val="1"/>
      <w:marLeft w:val="0"/>
      <w:marRight w:val="0"/>
      <w:marTop w:val="0"/>
      <w:marBottom w:val="0"/>
      <w:divBdr>
        <w:top w:val="none" w:sz="0" w:space="0" w:color="auto"/>
        <w:left w:val="none" w:sz="0" w:space="0" w:color="auto"/>
        <w:bottom w:val="none" w:sz="0" w:space="0" w:color="auto"/>
        <w:right w:val="none" w:sz="0" w:space="0" w:color="auto"/>
      </w:divBdr>
      <w:divsChild>
        <w:div w:id="514883393">
          <w:marLeft w:val="2520"/>
          <w:marRight w:val="0"/>
          <w:marTop w:val="100"/>
          <w:marBottom w:val="0"/>
          <w:divBdr>
            <w:top w:val="none" w:sz="0" w:space="0" w:color="auto"/>
            <w:left w:val="none" w:sz="0" w:space="0" w:color="auto"/>
            <w:bottom w:val="none" w:sz="0" w:space="0" w:color="auto"/>
            <w:right w:val="none" w:sz="0" w:space="0" w:color="auto"/>
          </w:divBdr>
        </w:div>
        <w:div w:id="628441745">
          <w:marLeft w:val="1800"/>
          <w:marRight w:val="0"/>
          <w:marTop w:val="100"/>
          <w:marBottom w:val="0"/>
          <w:divBdr>
            <w:top w:val="none" w:sz="0" w:space="0" w:color="auto"/>
            <w:left w:val="none" w:sz="0" w:space="0" w:color="auto"/>
            <w:bottom w:val="none" w:sz="0" w:space="0" w:color="auto"/>
            <w:right w:val="none" w:sz="0" w:space="0" w:color="auto"/>
          </w:divBdr>
        </w:div>
        <w:div w:id="1648822610">
          <w:marLeft w:val="2520"/>
          <w:marRight w:val="0"/>
          <w:marTop w:val="100"/>
          <w:marBottom w:val="0"/>
          <w:divBdr>
            <w:top w:val="none" w:sz="0" w:space="0" w:color="auto"/>
            <w:left w:val="none" w:sz="0" w:space="0" w:color="auto"/>
            <w:bottom w:val="none" w:sz="0" w:space="0" w:color="auto"/>
            <w:right w:val="none" w:sz="0" w:space="0" w:color="auto"/>
          </w:divBdr>
        </w:div>
        <w:div w:id="1729570690">
          <w:marLeft w:val="1800"/>
          <w:marRight w:val="0"/>
          <w:marTop w:val="100"/>
          <w:marBottom w:val="0"/>
          <w:divBdr>
            <w:top w:val="none" w:sz="0" w:space="0" w:color="auto"/>
            <w:left w:val="none" w:sz="0" w:space="0" w:color="auto"/>
            <w:bottom w:val="none" w:sz="0" w:space="0" w:color="auto"/>
            <w:right w:val="none" w:sz="0" w:space="0" w:color="auto"/>
          </w:divBdr>
        </w:div>
        <w:div w:id="2041466221">
          <w:marLeft w:val="1080"/>
          <w:marRight w:val="0"/>
          <w:marTop w:val="10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020593624">
      <w:bodyDiv w:val="1"/>
      <w:marLeft w:val="0"/>
      <w:marRight w:val="0"/>
      <w:marTop w:val="0"/>
      <w:marBottom w:val="0"/>
      <w:divBdr>
        <w:top w:val="none" w:sz="0" w:space="0" w:color="auto"/>
        <w:left w:val="none" w:sz="0" w:space="0" w:color="auto"/>
        <w:bottom w:val="none" w:sz="0" w:space="0" w:color="auto"/>
        <w:right w:val="none" w:sz="0" w:space="0" w:color="auto"/>
      </w:divBdr>
    </w:div>
    <w:div w:id="1069114868">
      <w:bodyDiv w:val="1"/>
      <w:marLeft w:val="0"/>
      <w:marRight w:val="0"/>
      <w:marTop w:val="0"/>
      <w:marBottom w:val="0"/>
      <w:divBdr>
        <w:top w:val="none" w:sz="0" w:space="0" w:color="auto"/>
        <w:left w:val="none" w:sz="0" w:space="0" w:color="auto"/>
        <w:bottom w:val="none" w:sz="0" w:space="0" w:color="auto"/>
        <w:right w:val="none" w:sz="0" w:space="0" w:color="auto"/>
      </w:divBdr>
      <w:divsChild>
        <w:div w:id="43330116">
          <w:marLeft w:val="1800"/>
          <w:marRight w:val="0"/>
          <w:marTop w:val="100"/>
          <w:marBottom w:val="0"/>
          <w:divBdr>
            <w:top w:val="none" w:sz="0" w:space="0" w:color="auto"/>
            <w:left w:val="none" w:sz="0" w:space="0" w:color="auto"/>
            <w:bottom w:val="none" w:sz="0" w:space="0" w:color="auto"/>
            <w:right w:val="none" w:sz="0" w:space="0" w:color="auto"/>
          </w:divBdr>
        </w:div>
        <w:div w:id="541677123">
          <w:marLeft w:val="1800"/>
          <w:marRight w:val="0"/>
          <w:marTop w:val="100"/>
          <w:marBottom w:val="0"/>
          <w:divBdr>
            <w:top w:val="none" w:sz="0" w:space="0" w:color="auto"/>
            <w:left w:val="none" w:sz="0" w:space="0" w:color="auto"/>
            <w:bottom w:val="none" w:sz="0" w:space="0" w:color="auto"/>
            <w:right w:val="none" w:sz="0" w:space="0" w:color="auto"/>
          </w:divBdr>
        </w:div>
        <w:div w:id="595864687">
          <w:marLeft w:val="1800"/>
          <w:marRight w:val="0"/>
          <w:marTop w:val="100"/>
          <w:marBottom w:val="0"/>
          <w:divBdr>
            <w:top w:val="none" w:sz="0" w:space="0" w:color="auto"/>
            <w:left w:val="none" w:sz="0" w:space="0" w:color="auto"/>
            <w:bottom w:val="none" w:sz="0" w:space="0" w:color="auto"/>
            <w:right w:val="none" w:sz="0" w:space="0" w:color="auto"/>
          </w:divBdr>
        </w:div>
        <w:div w:id="1187518395">
          <w:marLeft w:val="1800"/>
          <w:marRight w:val="0"/>
          <w:marTop w:val="100"/>
          <w:marBottom w:val="0"/>
          <w:divBdr>
            <w:top w:val="none" w:sz="0" w:space="0" w:color="auto"/>
            <w:left w:val="none" w:sz="0" w:space="0" w:color="auto"/>
            <w:bottom w:val="none" w:sz="0" w:space="0" w:color="auto"/>
            <w:right w:val="none" w:sz="0" w:space="0" w:color="auto"/>
          </w:divBdr>
        </w:div>
        <w:div w:id="1709795080">
          <w:marLeft w:val="2520"/>
          <w:marRight w:val="0"/>
          <w:marTop w:val="100"/>
          <w:marBottom w:val="0"/>
          <w:divBdr>
            <w:top w:val="none" w:sz="0" w:space="0" w:color="auto"/>
            <w:left w:val="none" w:sz="0" w:space="0" w:color="auto"/>
            <w:bottom w:val="none" w:sz="0" w:space="0" w:color="auto"/>
            <w:right w:val="none" w:sz="0" w:space="0" w:color="auto"/>
          </w:divBdr>
        </w:div>
        <w:div w:id="1893342246">
          <w:marLeft w:val="1080"/>
          <w:marRight w:val="0"/>
          <w:marTop w:val="100"/>
          <w:marBottom w:val="0"/>
          <w:divBdr>
            <w:top w:val="none" w:sz="0" w:space="0" w:color="auto"/>
            <w:left w:val="none" w:sz="0" w:space="0" w:color="auto"/>
            <w:bottom w:val="none" w:sz="0" w:space="0" w:color="auto"/>
            <w:right w:val="none" w:sz="0" w:space="0" w:color="auto"/>
          </w:divBdr>
        </w:div>
      </w:divsChild>
    </w:div>
    <w:div w:id="1106582159">
      <w:bodyDiv w:val="1"/>
      <w:marLeft w:val="0"/>
      <w:marRight w:val="0"/>
      <w:marTop w:val="0"/>
      <w:marBottom w:val="0"/>
      <w:divBdr>
        <w:top w:val="none" w:sz="0" w:space="0" w:color="auto"/>
        <w:left w:val="none" w:sz="0" w:space="0" w:color="auto"/>
        <w:bottom w:val="none" w:sz="0" w:space="0" w:color="auto"/>
        <w:right w:val="none" w:sz="0" w:space="0" w:color="auto"/>
      </w:divBdr>
      <w:divsChild>
        <w:div w:id="2023319611">
          <w:marLeft w:val="1800"/>
          <w:marRight w:val="0"/>
          <w:marTop w:val="10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 w:id="1959293704">
      <w:bodyDiv w:val="1"/>
      <w:marLeft w:val="0"/>
      <w:marRight w:val="0"/>
      <w:marTop w:val="0"/>
      <w:marBottom w:val="0"/>
      <w:divBdr>
        <w:top w:val="none" w:sz="0" w:space="0" w:color="auto"/>
        <w:left w:val="none" w:sz="0" w:space="0" w:color="auto"/>
        <w:bottom w:val="none" w:sz="0" w:space="0" w:color="auto"/>
        <w:right w:val="none" w:sz="0" w:space="0" w:color="auto"/>
      </w:divBdr>
      <w:divsChild>
        <w:div w:id="391779597">
          <w:marLeft w:val="1080"/>
          <w:marRight w:val="0"/>
          <w:marTop w:val="100"/>
          <w:marBottom w:val="0"/>
          <w:divBdr>
            <w:top w:val="none" w:sz="0" w:space="0" w:color="auto"/>
            <w:left w:val="none" w:sz="0" w:space="0" w:color="auto"/>
            <w:bottom w:val="none" w:sz="0" w:space="0" w:color="auto"/>
            <w:right w:val="none" w:sz="0" w:space="0" w:color="auto"/>
          </w:divBdr>
        </w:div>
        <w:div w:id="415134104">
          <w:marLeft w:val="2520"/>
          <w:marRight w:val="0"/>
          <w:marTop w:val="100"/>
          <w:marBottom w:val="0"/>
          <w:divBdr>
            <w:top w:val="none" w:sz="0" w:space="0" w:color="auto"/>
            <w:left w:val="none" w:sz="0" w:space="0" w:color="auto"/>
            <w:bottom w:val="none" w:sz="0" w:space="0" w:color="auto"/>
            <w:right w:val="none" w:sz="0" w:space="0" w:color="auto"/>
          </w:divBdr>
        </w:div>
        <w:div w:id="424612602">
          <w:marLeft w:val="1800"/>
          <w:marRight w:val="0"/>
          <w:marTop w:val="100"/>
          <w:marBottom w:val="0"/>
          <w:divBdr>
            <w:top w:val="none" w:sz="0" w:space="0" w:color="auto"/>
            <w:left w:val="none" w:sz="0" w:space="0" w:color="auto"/>
            <w:bottom w:val="none" w:sz="0" w:space="0" w:color="auto"/>
            <w:right w:val="none" w:sz="0" w:space="0" w:color="auto"/>
          </w:divBdr>
        </w:div>
        <w:div w:id="430202669">
          <w:marLeft w:val="2520"/>
          <w:marRight w:val="0"/>
          <w:marTop w:val="100"/>
          <w:marBottom w:val="0"/>
          <w:divBdr>
            <w:top w:val="none" w:sz="0" w:space="0" w:color="auto"/>
            <w:left w:val="none" w:sz="0" w:space="0" w:color="auto"/>
            <w:bottom w:val="none" w:sz="0" w:space="0" w:color="auto"/>
            <w:right w:val="none" w:sz="0" w:space="0" w:color="auto"/>
          </w:divBdr>
        </w:div>
        <w:div w:id="903763369">
          <w:marLeft w:val="1800"/>
          <w:marRight w:val="0"/>
          <w:marTop w:val="100"/>
          <w:marBottom w:val="0"/>
          <w:divBdr>
            <w:top w:val="none" w:sz="0" w:space="0" w:color="auto"/>
            <w:left w:val="none" w:sz="0" w:space="0" w:color="auto"/>
            <w:bottom w:val="none" w:sz="0" w:space="0" w:color="auto"/>
            <w:right w:val="none" w:sz="0" w:space="0" w:color="auto"/>
          </w:divBdr>
        </w:div>
        <w:div w:id="994065038">
          <w:marLeft w:val="2520"/>
          <w:marRight w:val="0"/>
          <w:marTop w:val="100"/>
          <w:marBottom w:val="0"/>
          <w:divBdr>
            <w:top w:val="none" w:sz="0" w:space="0" w:color="auto"/>
            <w:left w:val="none" w:sz="0" w:space="0" w:color="auto"/>
            <w:bottom w:val="none" w:sz="0" w:space="0" w:color="auto"/>
            <w:right w:val="none" w:sz="0" w:space="0" w:color="auto"/>
          </w:divBdr>
        </w:div>
        <w:div w:id="1703939911">
          <w:marLeft w:val="2520"/>
          <w:marRight w:val="0"/>
          <w:marTop w:val="100"/>
          <w:marBottom w:val="0"/>
          <w:divBdr>
            <w:top w:val="none" w:sz="0" w:space="0" w:color="auto"/>
            <w:left w:val="none" w:sz="0" w:space="0" w:color="auto"/>
            <w:bottom w:val="none" w:sz="0" w:space="0" w:color="auto"/>
            <w:right w:val="none" w:sz="0" w:space="0" w:color="auto"/>
          </w:divBdr>
        </w:div>
        <w:div w:id="196426408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51236F19-0E3D-4FAA-AEFD-35E576DCEF43}">
  <ds:schemaRefs>
    <ds:schemaRef ds:uri="http://schemas.openxmlformats.org/officeDocument/2006/bibliography"/>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1041</Words>
  <Characters>5937</Characters>
  <Application>Microsoft Office Word</Application>
  <DocSecurity>8</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210</cp:revision>
  <dcterms:created xsi:type="dcterms:W3CDTF">2022-09-12T22:19:00Z</dcterms:created>
  <dcterms:modified xsi:type="dcterms:W3CDTF">2023-05-08T19:36:00Z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