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4358" w14:textId="2ACA7AE5" w:rsidR="003733C4" w:rsidRDefault="003733C4" w:rsidP="00567596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</w:pPr>
      <w:r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>Community Engagement Plan</w:t>
      </w:r>
      <w:r w:rsidR="31609191" w:rsidRPr="00A539FC">
        <w:rPr>
          <w:rStyle w:val="normaltextrun"/>
          <w:rFonts w:asciiTheme="majorHAnsi" w:hAnsiTheme="majorHAnsi" w:cstheme="majorBidi"/>
          <w:b/>
          <w:bCs/>
          <w:color w:val="000000"/>
          <w:sz w:val="48"/>
          <w:szCs w:val="48"/>
          <w:shd w:val="clear" w:color="auto" w:fill="FFFFFF" w:themeFill="background1"/>
        </w:rPr>
        <w:t xml:space="preserve"> </w:t>
      </w:r>
    </w:p>
    <w:p w14:paraId="27C76D28" w14:textId="77777777" w:rsidR="00EB3CAB" w:rsidRPr="00EB3CAB" w:rsidRDefault="00EB3CAB" w:rsidP="00567596">
      <w:pPr>
        <w:shd w:val="clear" w:color="auto" w:fill="FFFFFF" w:themeFill="background1"/>
        <w:spacing w:after="0" w:line="240" w:lineRule="auto"/>
        <w:rPr>
          <w:rStyle w:val="normaltextrun"/>
          <w:rFonts w:asciiTheme="majorHAnsi" w:hAnsiTheme="majorHAnsi" w:cstheme="majorBidi"/>
          <w:color w:val="000000"/>
          <w:sz w:val="24"/>
          <w:szCs w:val="24"/>
          <w:shd w:val="clear" w:color="auto" w:fill="EDEBE9"/>
        </w:rPr>
      </w:pPr>
    </w:p>
    <w:p w14:paraId="67148372" w14:textId="77777777" w:rsidR="00BA72E1" w:rsidRPr="00BA72E1" w:rsidRDefault="00000000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hyperlink w:anchor="_[Name_of_Chapter" w:history="1">
        <w:r w:rsidR="00BA72E1" w:rsidRPr="00BA72E1">
          <w:rPr>
            <w:rFonts w:asciiTheme="majorHAnsi" w:eastAsiaTheme="majorEastAsia" w:hAnsiTheme="majorHAnsi" w:cstheme="majorBidi"/>
            <w:b/>
            <w:bCs/>
            <w:color w:val="000000" w:themeColor="text1"/>
            <w:sz w:val="28"/>
            <w:szCs w:val="26"/>
          </w:rPr>
          <w:t>Purpose</w:t>
        </w:r>
      </w:hyperlink>
    </w:p>
    <w:p w14:paraId="1903A713" w14:textId="26AFB446" w:rsidR="00BA72E1" w:rsidRDefault="003650CF" w:rsidP="0056759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BA72E1" w:rsidRPr="003650CF">
        <w:rPr>
          <w:sz w:val="24"/>
          <w:szCs w:val="24"/>
        </w:rPr>
        <w:t xml:space="preserve">o </w:t>
      </w:r>
      <w:r w:rsidR="0084694A" w:rsidRPr="003650CF">
        <w:rPr>
          <w:sz w:val="24"/>
          <w:szCs w:val="24"/>
        </w:rPr>
        <w:t xml:space="preserve">create a plan </w:t>
      </w:r>
      <w:r w:rsidR="0073649E" w:rsidRPr="003650CF">
        <w:rPr>
          <w:sz w:val="24"/>
          <w:szCs w:val="24"/>
        </w:rPr>
        <w:t>for</w:t>
      </w:r>
      <w:r w:rsidR="0084694A" w:rsidRPr="003650CF">
        <w:rPr>
          <w:sz w:val="24"/>
          <w:szCs w:val="24"/>
        </w:rPr>
        <w:t xml:space="preserve"> ongoing engagement</w:t>
      </w:r>
      <w:r w:rsidR="0073649E" w:rsidRPr="003650CF">
        <w:rPr>
          <w:sz w:val="24"/>
          <w:szCs w:val="24"/>
        </w:rPr>
        <w:t xml:space="preserve"> with different groups </w:t>
      </w:r>
      <w:r w:rsidR="000A7835" w:rsidRPr="003650CF">
        <w:rPr>
          <w:sz w:val="24"/>
          <w:szCs w:val="24"/>
        </w:rPr>
        <w:t xml:space="preserve">involved in or impacted by </w:t>
      </w:r>
      <w:r w:rsidR="00BD7F83" w:rsidRPr="003650CF">
        <w:rPr>
          <w:sz w:val="24"/>
          <w:szCs w:val="24"/>
        </w:rPr>
        <w:t>the</w:t>
      </w:r>
      <w:r w:rsidR="00143F3A" w:rsidRPr="003650CF">
        <w:rPr>
          <w:sz w:val="24"/>
          <w:szCs w:val="24"/>
        </w:rPr>
        <w:t xml:space="preserve"> resilience building process.</w:t>
      </w:r>
      <w:r w:rsidR="00AE36CE" w:rsidRPr="003650CF">
        <w:rPr>
          <w:sz w:val="24"/>
          <w:szCs w:val="24"/>
        </w:rPr>
        <w:t xml:space="preserve"> </w:t>
      </w:r>
      <w:r w:rsidR="00143F3A" w:rsidRPr="003650CF">
        <w:rPr>
          <w:sz w:val="24"/>
          <w:szCs w:val="24"/>
        </w:rPr>
        <w:t xml:space="preserve">The activities will guide </w:t>
      </w:r>
      <w:r w:rsidR="00AE36CE" w:rsidRPr="003650CF">
        <w:rPr>
          <w:sz w:val="24"/>
          <w:szCs w:val="24"/>
        </w:rPr>
        <w:t>your team</w:t>
      </w:r>
      <w:r w:rsidR="00143F3A" w:rsidRPr="003650CF">
        <w:rPr>
          <w:sz w:val="24"/>
          <w:szCs w:val="24"/>
        </w:rPr>
        <w:t xml:space="preserve"> through considering </w:t>
      </w:r>
      <w:r w:rsidR="00AE36CE" w:rsidRPr="003650CF">
        <w:rPr>
          <w:sz w:val="24"/>
          <w:szCs w:val="24"/>
        </w:rPr>
        <w:t xml:space="preserve">capacity for engagement and </w:t>
      </w:r>
      <w:r w:rsidR="00143F3A" w:rsidRPr="003650CF">
        <w:rPr>
          <w:sz w:val="24"/>
          <w:szCs w:val="24"/>
        </w:rPr>
        <w:t>expanding</w:t>
      </w:r>
      <w:r w:rsidR="00AE36CE" w:rsidRPr="003650CF">
        <w:rPr>
          <w:sz w:val="24"/>
          <w:szCs w:val="24"/>
        </w:rPr>
        <w:t xml:space="preserve"> inclusion</w:t>
      </w:r>
      <w:r w:rsidR="00CB2F96" w:rsidRPr="003650CF">
        <w:rPr>
          <w:sz w:val="24"/>
          <w:szCs w:val="24"/>
        </w:rPr>
        <w:t xml:space="preserve"> of various groups. </w:t>
      </w:r>
    </w:p>
    <w:p w14:paraId="04D514EC" w14:textId="77777777" w:rsidR="00EB3CAB" w:rsidRPr="003650CF" w:rsidRDefault="00EB3CAB" w:rsidP="00567596">
      <w:pPr>
        <w:spacing w:after="0" w:line="240" w:lineRule="auto"/>
        <w:rPr>
          <w:sz w:val="24"/>
          <w:szCs w:val="24"/>
        </w:rPr>
      </w:pPr>
    </w:p>
    <w:p w14:paraId="3C2D44A4" w14:textId="0338A3D0" w:rsidR="00BA72E1" w:rsidRPr="00BA72E1" w:rsidRDefault="00BA72E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y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ou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w</w:t>
      </w:r>
      <w:r w:rsidR="00873B1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ill</w:t>
      </w:r>
      <w:r w:rsidR="00873B12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eed</w:t>
      </w:r>
    </w:p>
    <w:p w14:paraId="2FAF1F05" w14:textId="533CE715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Who: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 xml:space="preserve">core </w:t>
      </w:r>
      <w:r w:rsidR="00BD7F83" w:rsidRPr="003650CF">
        <w:rPr>
          <w:sz w:val="24"/>
          <w:szCs w:val="24"/>
        </w:rPr>
        <w:t>t</w:t>
      </w:r>
      <w:r w:rsidR="00B42543" w:rsidRPr="003650CF">
        <w:rPr>
          <w:sz w:val="24"/>
          <w:szCs w:val="24"/>
        </w:rPr>
        <w:t xml:space="preserve">eam; </w:t>
      </w:r>
      <w:r w:rsidR="00BD7F83" w:rsidRPr="003650CF">
        <w:rPr>
          <w:sz w:val="24"/>
          <w:szCs w:val="24"/>
        </w:rPr>
        <w:t>l</w:t>
      </w:r>
      <w:r w:rsidR="00B42543" w:rsidRPr="003650CF">
        <w:rPr>
          <w:sz w:val="24"/>
          <w:szCs w:val="24"/>
        </w:rPr>
        <w:t xml:space="preserve">ocal </w:t>
      </w:r>
      <w:r w:rsidR="00BD7F83" w:rsidRPr="003650CF">
        <w:rPr>
          <w:sz w:val="24"/>
          <w:szCs w:val="24"/>
        </w:rPr>
        <w:t>p</w:t>
      </w:r>
      <w:r w:rsidR="00B42543" w:rsidRPr="003650CF">
        <w:rPr>
          <w:sz w:val="24"/>
          <w:szCs w:val="24"/>
        </w:rPr>
        <w:t xml:space="preserve">artners </w:t>
      </w:r>
      <w:r w:rsidR="00AC4DFC" w:rsidRPr="003650CF">
        <w:rPr>
          <w:sz w:val="24"/>
          <w:szCs w:val="24"/>
        </w:rPr>
        <w:t xml:space="preserve">as </w:t>
      </w:r>
      <w:r w:rsidR="003C085F" w:rsidRPr="003650CF">
        <w:rPr>
          <w:sz w:val="24"/>
          <w:szCs w:val="24"/>
        </w:rPr>
        <w:t>advisors and reviewers</w:t>
      </w:r>
    </w:p>
    <w:p w14:paraId="6C45DBAE" w14:textId="1F458B2A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003650CF">
        <w:rPr>
          <w:b/>
          <w:bCs/>
          <w:sz w:val="24"/>
          <w:szCs w:val="24"/>
        </w:rPr>
        <w:t>Where:</w:t>
      </w:r>
      <w:r w:rsidRPr="003650CF">
        <w:rPr>
          <w:sz w:val="24"/>
          <w:szCs w:val="24"/>
        </w:rPr>
        <w:t xml:space="preserve"> </w:t>
      </w:r>
      <w:r w:rsidR="00873B12" w:rsidRPr="003650CF">
        <w:rPr>
          <w:sz w:val="24"/>
          <w:szCs w:val="24"/>
        </w:rPr>
        <w:t>i</w:t>
      </w:r>
      <w:r w:rsidR="003C085F" w:rsidRPr="003650CF">
        <w:rPr>
          <w:sz w:val="24"/>
          <w:szCs w:val="24"/>
        </w:rPr>
        <w:t xml:space="preserve">n-person or </w:t>
      </w:r>
      <w:r w:rsidR="00BD7F83" w:rsidRPr="003650CF">
        <w:rPr>
          <w:sz w:val="24"/>
          <w:szCs w:val="24"/>
        </w:rPr>
        <w:t>v</w:t>
      </w:r>
      <w:r w:rsidR="003C085F" w:rsidRPr="003650CF">
        <w:rPr>
          <w:sz w:val="24"/>
          <w:szCs w:val="24"/>
        </w:rPr>
        <w:t xml:space="preserve">irtual </w:t>
      </w:r>
    </w:p>
    <w:p w14:paraId="4F098C62" w14:textId="6BA1A56F" w:rsidR="00BA72E1" w:rsidRPr="003650CF" w:rsidRDefault="00BA72E1" w:rsidP="00567596">
      <w:pPr>
        <w:spacing w:after="0" w:line="240" w:lineRule="auto"/>
        <w:ind w:firstLine="360"/>
        <w:rPr>
          <w:sz w:val="24"/>
          <w:szCs w:val="24"/>
        </w:rPr>
      </w:pPr>
      <w:r w:rsidRPr="74CAC8FE">
        <w:rPr>
          <w:b/>
          <w:bCs/>
          <w:sz w:val="24"/>
          <w:szCs w:val="24"/>
        </w:rPr>
        <w:t>How long will it take:</w:t>
      </w:r>
      <w:r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several </w:t>
      </w:r>
      <w:r w:rsidR="38B75C65" w:rsidRPr="74CAC8FE">
        <w:rPr>
          <w:sz w:val="24"/>
          <w:szCs w:val="24"/>
        </w:rPr>
        <w:t>1–</w:t>
      </w:r>
      <w:proofErr w:type="gramStart"/>
      <w:r w:rsidR="38B75C65" w:rsidRPr="74CAC8FE">
        <w:rPr>
          <w:sz w:val="24"/>
          <w:szCs w:val="24"/>
        </w:rPr>
        <w:t>2</w:t>
      </w:r>
      <w:r w:rsidR="00BC1CC3">
        <w:rPr>
          <w:sz w:val="24"/>
          <w:szCs w:val="24"/>
        </w:rPr>
        <w:t xml:space="preserve"> </w:t>
      </w:r>
      <w:r w:rsidR="38B75C65" w:rsidRPr="74CAC8FE">
        <w:rPr>
          <w:sz w:val="24"/>
          <w:szCs w:val="24"/>
        </w:rPr>
        <w:t>hour</w:t>
      </w:r>
      <w:proofErr w:type="gramEnd"/>
      <w:r w:rsidR="00AC4DFC" w:rsidRPr="74CAC8FE">
        <w:rPr>
          <w:sz w:val="24"/>
          <w:szCs w:val="24"/>
        </w:rPr>
        <w:t xml:space="preserve"> sessions</w:t>
      </w:r>
      <w:r w:rsidR="002F768B">
        <w:rPr>
          <w:sz w:val="24"/>
          <w:szCs w:val="24"/>
        </w:rPr>
        <w:t xml:space="preserve">, plus time for outreach </w:t>
      </w:r>
    </w:p>
    <w:p w14:paraId="4FAE82E8" w14:textId="77777777" w:rsidR="00AC4DFC" w:rsidRPr="00EB3CAB" w:rsidRDefault="00AC4DFC" w:rsidP="00567596">
      <w:pPr>
        <w:spacing w:after="0" w:line="240" w:lineRule="auto"/>
        <w:ind w:firstLine="720"/>
        <w:rPr>
          <w:sz w:val="24"/>
          <w:szCs w:val="24"/>
        </w:rPr>
      </w:pPr>
    </w:p>
    <w:p w14:paraId="12AEF7AE" w14:textId="586BA08B" w:rsidR="0091749F" w:rsidRPr="00567596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Activity 1: </w:t>
      </w:r>
      <w:r w:rsidR="006B07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Decide on Scope </w:t>
      </w:r>
      <w:r w:rsidR="00F60EB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of Outreach and Engagement </w:t>
      </w:r>
    </w:p>
    <w:p w14:paraId="4390E01D" w14:textId="34A5D2DA" w:rsidR="00F60EB8" w:rsidRPr="00567596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07DF971C" w14:textId="7B85BF8A" w:rsidR="00B02E6B" w:rsidRPr="00567596" w:rsidRDefault="00C73E4F" w:rsidP="0056759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6F1DBF9F">
        <w:rPr>
          <w:sz w:val="24"/>
          <w:szCs w:val="24"/>
        </w:rPr>
        <w:t xml:space="preserve">Refer to </w:t>
      </w:r>
      <w:r w:rsidR="00F45F44" w:rsidRPr="6F1DBF9F">
        <w:rPr>
          <w:sz w:val="24"/>
          <w:szCs w:val="24"/>
        </w:rPr>
        <w:t xml:space="preserve">the outputs from the previous </w:t>
      </w:r>
      <w:r w:rsidR="00A64317" w:rsidRPr="6F1DBF9F">
        <w:rPr>
          <w:sz w:val="24"/>
          <w:szCs w:val="24"/>
        </w:rPr>
        <w:t>activities</w:t>
      </w:r>
      <w:r w:rsidR="00F45F44" w:rsidRPr="6F1DBF9F">
        <w:rPr>
          <w:sz w:val="24"/>
          <w:szCs w:val="24"/>
        </w:rPr>
        <w:t xml:space="preserve">, including </w:t>
      </w:r>
      <w:r w:rsidR="002F768B">
        <w:rPr>
          <w:sz w:val="24"/>
          <w:szCs w:val="24"/>
        </w:rPr>
        <w:t>the</w:t>
      </w:r>
      <w:r w:rsidR="00F45F44" w:rsidRPr="6F1DBF9F">
        <w:rPr>
          <w:sz w:val="24"/>
          <w:szCs w:val="24"/>
        </w:rPr>
        <w:t xml:space="preserve"> </w:t>
      </w:r>
      <w:r w:rsidR="4A7EAD6C" w:rsidRPr="6F1DBF9F">
        <w:rPr>
          <w:sz w:val="24"/>
          <w:szCs w:val="24"/>
        </w:rPr>
        <w:t>E</w:t>
      </w:r>
      <w:r w:rsidR="00F45F44" w:rsidRPr="6F1DBF9F">
        <w:rPr>
          <w:sz w:val="24"/>
          <w:szCs w:val="24"/>
        </w:rPr>
        <w:t>quity</w:t>
      </w:r>
      <w:r w:rsidR="0541058A" w:rsidRPr="6F1DBF9F">
        <w:rPr>
          <w:sz w:val="24"/>
          <w:szCs w:val="24"/>
        </w:rPr>
        <w:t xml:space="preserve"> </w:t>
      </w:r>
      <w:r w:rsidR="002F768B">
        <w:rPr>
          <w:sz w:val="24"/>
          <w:szCs w:val="24"/>
        </w:rPr>
        <w:t>and</w:t>
      </w:r>
      <w:r w:rsidR="0541058A" w:rsidRPr="6F1DBF9F">
        <w:rPr>
          <w:sz w:val="24"/>
          <w:szCs w:val="24"/>
        </w:rPr>
        <w:t xml:space="preserve"> Engagement</w:t>
      </w:r>
      <w:r w:rsidR="002F768B">
        <w:rPr>
          <w:sz w:val="24"/>
          <w:szCs w:val="24"/>
        </w:rPr>
        <w:t xml:space="preserve"> Exercise</w:t>
      </w:r>
      <w:r w:rsidR="00F45F44" w:rsidRPr="6F1DBF9F">
        <w:rPr>
          <w:sz w:val="24"/>
          <w:szCs w:val="24"/>
        </w:rPr>
        <w:t xml:space="preserve"> and </w:t>
      </w:r>
      <w:r w:rsidR="00713D06">
        <w:rPr>
          <w:sz w:val="24"/>
          <w:szCs w:val="24"/>
        </w:rPr>
        <w:t>I</w:t>
      </w:r>
      <w:r w:rsidR="00F45F44" w:rsidRPr="6F1DBF9F">
        <w:rPr>
          <w:sz w:val="24"/>
          <w:szCs w:val="24"/>
        </w:rPr>
        <w:t xml:space="preserve">dentifying and </w:t>
      </w:r>
      <w:r w:rsidR="00812B65">
        <w:rPr>
          <w:sz w:val="24"/>
          <w:szCs w:val="24"/>
        </w:rPr>
        <w:t>D</w:t>
      </w:r>
      <w:r w:rsidR="00F45F44" w:rsidRPr="6F1DBF9F">
        <w:rPr>
          <w:sz w:val="24"/>
          <w:szCs w:val="24"/>
        </w:rPr>
        <w:t xml:space="preserve">iagraming </w:t>
      </w:r>
      <w:r w:rsidR="00812B65">
        <w:rPr>
          <w:sz w:val="24"/>
          <w:szCs w:val="24"/>
        </w:rPr>
        <w:t>C</w:t>
      </w:r>
      <w:r w:rsidR="00F45F44" w:rsidRPr="6F1DBF9F">
        <w:rPr>
          <w:sz w:val="24"/>
          <w:szCs w:val="24"/>
        </w:rPr>
        <w:t xml:space="preserve">ommunity </w:t>
      </w:r>
      <w:r w:rsidR="00812B65">
        <w:rPr>
          <w:sz w:val="24"/>
          <w:szCs w:val="24"/>
        </w:rPr>
        <w:t>C</w:t>
      </w:r>
      <w:r w:rsidR="00F45F44" w:rsidRPr="6F1DBF9F">
        <w:rPr>
          <w:sz w:val="24"/>
          <w:szCs w:val="24"/>
        </w:rPr>
        <w:t xml:space="preserve">onnections. </w:t>
      </w:r>
    </w:p>
    <w:p w14:paraId="52C22E70" w14:textId="5F86EFF9" w:rsidR="004E41F0" w:rsidRPr="00567596" w:rsidRDefault="00F45F44" w:rsidP="00567596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Use this information to </w:t>
      </w:r>
      <w:r w:rsidR="00EF5BD4" w:rsidRPr="003650CF">
        <w:rPr>
          <w:sz w:val="24"/>
          <w:szCs w:val="24"/>
        </w:rPr>
        <w:t xml:space="preserve">go back to your </w:t>
      </w:r>
      <w:r w:rsidR="00EF5BD4" w:rsidRPr="003650CF">
        <w:rPr>
          <w:sz w:val="24"/>
          <w:szCs w:val="24"/>
          <w:u w:val="single"/>
        </w:rPr>
        <w:t>Community Connections Table</w:t>
      </w:r>
      <w:r w:rsidR="00EF5BD4" w:rsidRPr="003650CF">
        <w:rPr>
          <w:sz w:val="24"/>
          <w:szCs w:val="24"/>
        </w:rPr>
        <w:t xml:space="preserve"> and fill out column “E,” noting what type of engagement you will carry out.</w:t>
      </w:r>
      <w:r w:rsidR="00B02E6B" w:rsidRPr="003650CF">
        <w:rPr>
          <w:sz w:val="24"/>
          <w:szCs w:val="24"/>
        </w:rPr>
        <w:t xml:space="preserve"> </w:t>
      </w:r>
      <w:r w:rsidR="000E1B24">
        <w:rPr>
          <w:sz w:val="24"/>
          <w:szCs w:val="24"/>
        </w:rPr>
        <w:t xml:space="preserve">As your filling out the column, you might consider: </w:t>
      </w:r>
    </w:p>
    <w:p w14:paraId="075D4818" w14:textId="6BA447F5" w:rsidR="00FB0937" w:rsidRDefault="00700C60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2C75F5">
        <w:rPr>
          <w:b/>
          <w:bCs/>
          <w:sz w:val="24"/>
          <w:szCs w:val="24"/>
        </w:rPr>
        <w:t>Different groups may</w:t>
      </w:r>
      <w:r w:rsidR="002C75F5" w:rsidRPr="002C75F5">
        <w:rPr>
          <w:b/>
          <w:bCs/>
          <w:sz w:val="24"/>
          <w:szCs w:val="24"/>
        </w:rPr>
        <w:t xml:space="preserve"> need different levels of engagement.</w:t>
      </w:r>
      <w:r w:rsidR="002C75F5">
        <w:rPr>
          <w:sz w:val="24"/>
          <w:szCs w:val="24"/>
        </w:rPr>
        <w:t xml:space="preserve"> </w:t>
      </w:r>
      <w:r w:rsidR="000E1B24">
        <w:rPr>
          <w:sz w:val="24"/>
          <w:szCs w:val="24"/>
        </w:rPr>
        <w:t>Some</w:t>
      </w:r>
      <w:r w:rsidR="004E41F0" w:rsidRPr="74CAC8FE">
        <w:rPr>
          <w:sz w:val="24"/>
          <w:szCs w:val="24"/>
        </w:rPr>
        <w:t xml:space="preserve"> </w:t>
      </w:r>
      <w:r w:rsidR="00011C5B" w:rsidRPr="74CAC8FE">
        <w:rPr>
          <w:sz w:val="24"/>
          <w:szCs w:val="24"/>
        </w:rPr>
        <w:t>interested parties</w:t>
      </w:r>
      <w:r w:rsidR="004E41F0" w:rsidRPr="74CAC8FE">
        <w:rPr>
          <w:sz w:val="24"/>
          <w:szCs w:val="24"/>
        </w:rPr>
        <w:t xml:space="preserve"> </w:t>
      </w:r>
      <w:r w:rsidR="00873B12" w:rsidRPr="74CAC8FE">
        <w:rPr>
          <w:sz w:val="24"/>
          <w:szCs w:val="24"/>
        </w:rPr>
        <w:t xml:space="preserve">might </w:t>
      </w:r>
      <w:r w:rsidR="004E41F0" w:rsidRPr="74CAC8FE">
        <w:rPr>
          <w:sz w:val="24"/>
          <w:szCs w:val="24"/>
        </w:rPr>
        <w:t xml:space="preserve">be invited to all the activities, updated on the planning processes, and consulted for feedback throughout the process. </w:t>
      </w:r>
      <w:r w:rsidR="07FC82D2" w:rsidRPr="74CAC8FE">
        <w:rPr>
          <w:sz w:val="24"/>
          <w:szCs w:val="24"/>
        </w:rPr>
        <w:t xml:space="preserve">Other </w:t>
      </w:r>
      <w:r w:rsidR="26B6A442" w:rsidRPr="74CAC8FE">
        <w:rPr>
          <w:sz w:val="24"/>
          <w:szCs w:val="24"/>
        </w:rPr>
        <w:t>k</w:t>
      </w:r>
      <w:r w:rsidR="004E41F0" w:rsidRPr="74CAC8FE">
        <w:rPr>
          <w:sz w:val="24"/>
          <w:szCs w:val="24"/>
        </w:rPr>
        <w:t xml:space="preserve">ey stakeholders </w:t>
      </w:r>
      <w:r w:rsidR="3A08B37A" w:rsidRPr="74CAC8FE">
        <w:rPr>
          <w:sz w:val="24"/>
          <w:szCs w:val="24"/>
        </w:rPr>
        <w:t xml:space="preserve">or </w:t>
      </w:r>
      <w:r w:rsidR="36564D93" w:rsidRPr="74CAC8FE">
        <w:rPr>
          <w:sz w:val="24"/>
          <w:szCs w:val="24"/>
        </w:rPr>
        <w:t>partners</w:t>
      </w:r>
      <w:r w:rsidR="3A08B37A" w:rsidRPr="74CAC8FE">
        <w:rPr>
          <w:sz w:val="24"/>
          <w:szCs w:val="24"/>
        </w:rPr>
        <w:t xml:space="preserve"> such as the mayor should be </w:t>
      </w:r>
      <w:r w:rsidR="51EFA806" w:rsidRPr="74CAC8FE">
        <w:rPr>
          <w:sz w:val="24"/>
          <w:szCs w:val="24"/>
        </w:rPr>
        <w:t xml:space="preserve">regularly </w:t>
      </w:r>
      <w:r w:rsidR="3A08B37A" w:rsidRPr="74CAC8FE">
        <w:rPr>
          <w:sz w:val="24"/>
          <w:szCs w:val="24"/>
        </w:rPr>
        <w:t xml:space="preserve">updated </w:t>
      </w:r>
      <w:r w:rsidR="00743F18" w:rsidRPr="74CAC8FE">
        <w:rPr>
          <w:sz w:val="24"/>
          <w:szCs w:val="24"/>
        </w:rPr>
        <w:t xml:space="preserve">regardless of </w:t>
      </w:r>
      <w:r w:rsidR="104D75C4" w:rsidRPr="74CAC8FE">
        <w:rPr>
          <w:sz w:val="24"/>
          <w:szCs w:val="24"/>
        </w:rPr>
        <w:t xml:space="preserve">their </w:t>
      </w:r>
      <w:r w:rsidR="3A08B37A" w:rsidRPr="74CAC8FE">
        <w:rPr>
          <w:sz w:val="24"/>
          <w:szCs w:val="24"/>
        </w:rPr>
        <w:t>participat</w:t>
      </w:r>
      <w:r w:rsidR="0EACCEB7" w:rsidRPr="74CAC8FE">
        <w:rPr>
          <w:sz w:val="24"/>
          <w:szCs w:val="24"/>
        </w:rPr>
        <w:t>ion</w:t>
      </w:r>
      <w:r w:rsidR="00743F18" w:rsidRPr="74CAC8FE">
        <w:rPr>
          <w:sz w:val="24"/>
          <w:szCs w:val="24"/>
        </w:rPr>
        <w:t>. I</w:t>
      </w:r>
      <w:r w:rsidR="004E41F0" w:rsidRPr="74CAC8FE">
        <w:rPr>
          <w:sz w:val="24"/>
          <w:szCs w:val="24"/>
        </w:rPr>
        <w:t xml:space="preserve">t </w:t>
      </w:r>
      <w:r w:rsidR="28783F03" w:rsidRPr="74CAC8FE">
        <w:rPr>
          <w:sz w:val="24"/>
          <w:szCs w:val="24"/>
        </w:rPr>
        <w:t xml:space="preserve">may not be </w:t>
      </w:r>
      <w:r w:rsidR="004E41F0" w:rsidRPr="74CAC8FE">
        <w:rPr>
          <w:sz w:val="24"/>
          <w:szCs w:val="24"/>
        </w:rPr>
        <w:t xml:space="preserve">feasible </w:t>
      </w:r>
      <w:r w:rsidR="111445EE" w:rsidRPr="74CAC8FE">
        <w:rPr>
          <w:sz w:val="24"/>
          <w:szCs w:val="24"/>
        </w:rPr>
        <w:t>for</w:t>
      </w:r>
      <w:r w:rsidR="004E41F0" w:rsidRPr="74CAC8FE">
        <w:rPr>
          <w:sz w:val="24"/>
          <w:szCs w:val="24"/>
        </w:rPr>
        <w:t xml:space="preserve"> all </w:t>
      </w:r>
      <w:r w:rsidR="00E32093" w:rsidRPr="74CAC8FE">
        <w:rPr>
          <w:sz w:val="24"/>
          <w:szCs w:val="24"/>
        </w:rPr>
        <w:t>people</w:t>
      </w:r>
      <w:r w:rsidR="004E41F0" w:rsidRPr="74CAC8FE">
        <w:rPr>
          <w:sz w:val="24"/>
          <w:szCs w:val="24"/>
        </w:rPr>
        <w:t xml:space="preserve"> to participate in all the workshops</w:t>
      </w:r>
      <w:r w:rsidR="2B41A032" w:rsidRPr="74CAC8FE">
        <w:rPr>
          <w:sz w:val="24"/>
          <w:szCs w:val="24"/>
        </w:rPr>
        <w:t xml:space="preserve">, </w:t>
      </w:r>
      <w:r w:rsidR="3685F358" w:rsidRPr="74CAC8FE">
        <w:rPr>
          <w:sz w:val="24"/>
          <w:szCs w:val="24"/>
        </w:rPr>
        <w:t xml:space="preserve">so workshops should be planned to engage specific </w:t>
      </w:r>
      <w:r w:rsidR="1D955BA8" w:rsidRPr="74CAC8FE">
        <w:rPr>
          <w:sz w:val="24"/>
          <w:szCs w:val="24"/>
        </w:rPr>
        <w:t>populations or stakeholders</w:t>
      </w:r>
      <w:r w:rsidR="004E41F0" w:rsidRPr="74CAC8FE">
        <w:rPr>
          <w:sz w:val="24"/>
          <w:szCs w:val="24"/>
        </w:rPr>
        <w:t xml:space="preserve">. </w:t>
      </w:r>
      <w:r w:rsidR="002F768B">
        <w:rPr>
          <w:sz w:val="24"/>
          <w:szCs w:val="24"/>
        </w:rPr>
        <w:t xml:space="preserve">Some groups may be feeling </w:t>
      </w:r>
      <w:r w:rsidR="002F768B" w:rsidRPr="002F768B">
        <w:rPr>
          <w:i/>
          <w:iCs/>
          <w:sz w:val="24"/>
          <w:szCs w:val="24"/>
        </w:rPr>
        <w:t>engagement fatigue</w:t>
      </w:r>
      <w:r w:rsidR="002F768B">
        <w:rPr>
          <w:sz w:val="24"/>
          <w:szCs w:val="24"/>
        </w:rPr>
        <w:t>, if they are often asked to participate in planning activities but never see any benefits.</w:t>
      </w:r>
    </w:p>
    <w:p w14:paraId="3DE8EF19" w14:textId="12FD7445" w:rsidR="000B3931" w:rsidRPr="00567596" w:rsidRDefault="00F02112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F02112">
        <w:rPr>
          <w:b/>
          <w:bCs/>
          <w:sz w:val="24"/>
          <w:szCs w:val="24"/>
        </w:rPr>
        <w:t>I</w:t>
      </w:r>
      <w:r w:rsidR="000B3931" w:rsidRPr="00F02112">
        <w:rPr>
          <w:b/>
          <w:bCs/>
          <w:sz w:val="24"/>
          <w:szCs w:val="24"/>
        </w:rPr>
        <w:t>ncentives</w:t>
      </w:r>
      <w:r w:rsidR="002F768B">
        <w:rPr>
          <w:b/>
          <w:bCs/>
          <w:sz w:val="24"/>
          <w:szCs w:val="24"/>
        </w:rPr>
        <w:t xml:space="preserve">, interests, and </w:t>
      </w:r>
      <w:r w:rsidR="000B3931" w:rsidRPr="00F02112">
        <w:rPr>
          <w:b/>
          <w:bCs/>
          <w:sz w:val="24"/>
          <w:szCs w:val="24"/>
        </w:rPr>
        <w:t>goals vary across actors.</w:t>
      </w:r>
      <w:r w:rsidR="000B3931" w:rsidRPr="000B3931">
        <w:rPr>
          <w:sz w:val="24"/>
          <w:szCs w:val="24"/>
        </w:rPr>
        <w:t xml:space="preserve"> Understanding why each person is there</w:t>
      </w:r>
      <w:r w:rsidR="002F768B">
        <w:rPr>
          <w:sz w:val="24"/>
          <w:szCs w:val="24"/>
        </w:rPr>
        <w:t xml:space="preserve">, what their interests are, </w:t>
      </w:r>
      <w:r w:rsidR="000B3931" w:rsidRPr="000B3931">
        <w:rPr>
          <w:sz w:val="24"/>
          <w:szCs w:val="24"/>
        </w:rPr>
        <w:t>what they hope to gain out of the exercise is valuable for designing engagements accordingly.</w:t>
      </w:r>
    </w:p>
    <w:p w14:paraId="3F65C78F" w14:textId="3FBFB9B0" w:rsidR="00AA40C5" w:rsidRDefault="007D243C" w:rsidP="000E1B24">
      <w:pPr>
        <w:pStyle w:val="ListParagraph"/>
        <w:numPr>
          <w:ilvl w:val="1"/>
          <w:numId w:val="26"/>
        </w:numPr>
        <w:spacing w:after="0" w:line="240" w:lineRule="auto"/>
        <w:rPr>
          <w:sz w:val="24"/>
          <w:szCs w:val="24"/>
        </w:rPr>
      </w:pPr>
      <w:r w:rsidRPr="00A84CDC">
        <w:rPr>
          <w:b/>
          <w:bCs/>
          <w:sz w:val="24"/>
          <w:szCs w:val="24"/>
        </w:rPr>
        <w:t xml:space="preserve">Write down </w:t>
      </w:r>
      <w:r w:rsidR="00873B12" w:rsidRPr="00A84CDC">
        <w:rPr>
          <w:b/>
          <w:bCs/>
          <w:sz w:val="24"/>
          <w:szCs w:val="24"/>
        </w:rPr>
        <w:t xml:space="preserve">the </w:t>
      </w:r>
      <w:r w:rsidRPr="00A84CDC">
        <w:rPr>
          <w:b/>
          <w:bCs/>
          <w:sz w:val="24"/>
          <w:szCs w:val="24"/>
        </w:rPr>
        <w:t>steps the</w:t>
      </w:r>
      <w:r w:rsidR="73FA9873" w:rsidRPr="00A84CDC">
        <w:rPr>
          <w:b/>
          <w:bCs/>
          <w:sz w:val="24"/>
          <w:szCs w:val="24"/>
        </w:rPr>
        <w:t xml:space="preserve"> core</w:t>
      </w:r>
      <w:r w:rsidRPr="00A84CDC">
        <w:rPr>
          <w:b/>
          <w:bCs/>
          <w:sz w:val="24"/>
          <w:szCs w:val="24"/>
        </w:rPr>
        <w:t xml:space="preserve"> team can take </w:t>
      </w:r>
      <w:r w:rsidR="74B44B20" w:rsidRPr="00A84CDC">
        <w:rPr>
          <w:b/>
          <w:bCs/>
          <w:sz w:val="24"/>
          <w:szCs w:val="24"/>
        </w:rPr>
        <w:t xml:space="preserve">to </w:t>
      </w:r>
      <w:r w:rsidR="00FB0937" w:rsidRPr="00A84CDC">
        <w:rPr>
          <w:b/>
          <w:bCs/>
          <w:sz w:val="24"/>
          <w:szCs w:val="24"/>
        </w:rPr>
        <w:t xml:space="preserve">ensure that </w:t>
      </w:r>
      <w:r w:rsidR="00B270AC" w:rsidRPr="00A84CDC">
        <w:rPr>
          <w:b/>
          <w:bCs/>
          <w:sz w:val="24"/>
          <w:szCs w:val="24"/>
        </w:rPr>
        <w:t>your engagement activities strengthen community empowerment.</w:t>
      </w:r>
      <w:r w:rsidR="00B270AC" w:rsidRPr="74CAC8FE">
        <w:rPr>
          <w:sz w:val="24"/>
          <w:szCs w:val="24"/>
        </w:rPr>
        <w:t xml:space="preserve"> </w:t>
      </w:r>
      <w:r w:rsidR="00AE0B19" w:rsidRPr="74CAC8FE">
        <w:rPr>
          <w:sz w:val="24"/>
          <w:szCs w:val="24"/>
        </w:rPr>
        <w:t>For example:</w:t>
      </w:r>
      <w:r w:rsidR="002547E2" w:rsidRPr="74CAC8FE">
        <w:rPr>
          <w:sz w:val="24"/>
          <w:szCs w:val="24"/>
        </w:rPr>
        <w:t xml:space="preserve"> </w:t>
      </w:r>
      <w:r w:rsidR="000836FD" w:rsidRPr="74CAC8FE">
        <w:rPr>
          <w:sz w:val="24"/>
          <w:szCs w:val="24"/>
        </w:rPr>
        <w:t xml:space="preserve">inclusion in </w:t>
      </w:r>
      <w:r w:rsidR="3EEA4712" w:rsidRPr="74CAC8FE">
        <w:rPr>
          <w:sz w:val="24"/>
          <w:szCs w:val="24"/>
        </w:rPr>
        <w:t xml:space="preserve">workshop planning and </w:t>
      </w:r>
      <w:r w:rsidR="00683023" w:rsidRPr="74CAC8FE">
        <w:rPr>
          <w:sz w:val="24"/>
          <w:szCs w:val="24"/>
        </w:rPr>
        <w:t xml:space="preserve">activity development; feature local leaders as speakers at outreach events; </w:t>
      </w:r>
      <w:r w:rsidR="0073209E" w:rsidRPr="74CAC8FE">
        <w:rPr>
          <w:sz w:val="24"/>
          <w:szCs w:val="24"/>
        </w:rPr>
        <w:t>consult community groups</w:t>
      </w:r>
      <w:r w:rsidR="003E1E3A" w:rsidRPr="74CAC8FE">
        <w:rPr>
          <w:sz w:val="24"/>
          <w:szCs w:val="24"/>
        </w:rPr>
        <w:t xml:space="preserve"> about expectations </w:t>
      </w:r>
      <w:r w:rsidR="00307D41" w:rsidRPr="74CAC8FE">
        <w:rPr>
          <w:sz w:val="24"/>
          <w:szCs w:val="24"/>
        </w:rPr>
        <w:t>and intended outcomes</w:t>
      </w:r>
      <w:r w:rsidR="003E7241" w:rsidRPr="74CAC8FE">
        <w:rPr>
          <w:sz w:val="24"/>
          <w:szCs w:val="24"/>
        </w:rPr>
        <w:t>;</w:t>
      </w:r>
      <w:r w:rsidR="00A553CD" w:rsidRPr="74CAC8FE">
        <w:rPr>
          <w:sz w:val="24"/>
          <w:szCs w:val="24"/>
        </w:rPr>
        <w:t xml:space="preserve"> </w:t>
      </w:r>
      <w:r w:rsidR="00636223" w:rsidRPr="74CAC8FE">
        <w:rPr>
          <w:sz w:val="24"/>
          <w:szCs w:val="24"/>
        </w:rPr>
        <w:t>provide opportunities for two-way sharing of</w:t>
      </w:r>
      <w:r w:rsidR="00057F0E" w:rsidRPr="74CAC8FE">
        <w:rPr>
          <w:sz w:val="24"/>
          <w:szCs w:val="24"/>
        </w:rPr>
        <w:t xml:space="preserve"> progress and ideas</w:t>
      </w:r>
      <w:r w:rsidR="00873B12" w:rsidRPr="74CAC8FE">
        <w:rPr>
          <w:sz w:val="24"/>
          <w:szCs w:val="24"/>
        </w:rPr>
        <w:t>.</w:t>
      </w:r>
    </w:p>
    <w:p w14:paraId="7A1BEB36" w14:textId="77777777" w:rsidR="00C30879" w:rsidRPr="00C30879" w:rsidRDefault="00C30879" w:rsidP="00C30879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14:paraId="06483977" w14:textId="6B1929CF" w:rsidR="00A4242A" w:rsidRPr="00567596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2</w:t>
      </w:r>
      <w:r w:rsidR="00A0363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: Write a Plan </w:t>
      </w:r>
    </w:p>
    <w:p w14:paraId="7DB5E0D2" w14:textId="318E9FEF" w:rsidR="00245102" w:rsidRPr="00567596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1AE4FD37" w14:textId="5B6A0FBC" w:rsidR="00AA6A84" w:rsidRPr="00567596" w:rsidRDefault="0031740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Gather the </w:t>
      </w:r>
      <w:r w:rsidR="00AA6A84" w:rsidRPr="74CAC8FE">
        <w:rPr>
          <w:sz w:val="24"/>
          <w:szCs w:val="24"/>
        </w:rPr>
        <w:t>co</w:t>
      </w:r>
      <w:r w:rsidRPr="74CAC8FE">
        <w:rPr>
          <w:sz w:val="24"/>
          <w:szCs w:val="24"/>
        </w:rPr>
        <w:t xml:space="preserve">re </w:t>
      </w:r>
      <w:r w:rsidR="00AA6A84" w:rsidRPr="74CAC8FE">
        <w:rPr>
          <w:sz w:val="24"/>
          <w:szCs w:val="24"/>
        </w:rPr>
        <w:t>te</w:t>
      </w:r>
      <w:r w:rsidRPr="74CAC8FE">
        <w:rPr>
          <w:sz w:val="24"/>
          <w:szCs w:val="24"/>
        </w:rPr>
        <w:t>am together</w:t>
      </w:r>
      <w:r w:rsidR="00307228" w:rsidRPr="74CAC8FE">
        <w:rPr>
          <w:sz w:val="24"/>
          <w:szCs w:val="24"/>
        </w:rPr>
        <w:t xml:space="preserve">. Confer with any </w:t>
      </w:r>
      <w:r w:rsidRPr="74CAC8FE">
        <w:rPr>
          <w:sz w:val="24"/>
          <w:szCs w:val="24"/>
        </w:rPr>
        <w:t>already established local partners</w:t>
      </w:r>
      <w:r w:rsidR="00307228" w:rsidRPr="74CAC8FE">
        <w:rPr>
          <w:sz w:val="24"/>
          <w:szCs w:val="24"/>
        </w:rPr>
        <w:t xml:space="preserve"> and ask about best practices and expectations for engagement and communication. If possible</w:t>
      </w:r>
      <w:r w:rsidR="005A1082" w:rsidRPr="74CAC8FE">
        <w:rPr>
          <w:sz w:val="24"/>
          <w:szCs w:val="24"/>
        </w:rPr>
        <w:t xml:space="preserve">, someone from one of these organizations should join the </w:t>
      </w:r>
      <w:r w:rsidR="15822DC5" w:rsidRPr="74CAC8FE">
        <w:rPr>
          <w:sz w:val="24"/>
          <w:szCs w:val="24"/>
        </w:rPr>
        <w:t>c</w:t>
      </w:r>
      <w:r w:rsidR="005A1082" w:rsidRPr="74CAC8FE">
        <w:rPr>
          <w:sz w:val="24"/>
          <w:szCs w:val="24"/>
        </w:rPr>
        <w:t xml:space="preserve">ommunity </w:t>
      </w:r>
      <w:r w:rsidR="7FE10460" w:rsidRPr="74CAC8FE">
        <w:rPr>
          <w:sz w:val="24"/>
          <w:szCs w:val="24"/>
        </w:rPr>
        <w:t>e</w:t>
      </w:r>
      <w:r w:rsidR="005A1082" w:rsidRPr="74CAC8FE">
        <w:rPr>
          <w:sz w:val="24"/>
          <w:szCs w:val="24"/>
        </w:rPr>
        <w:t xml:space="preserve">ngagement </w:t>
      </w:r>
      <w:r w:rsidR="55B06EE3" w:rsidRPr="74CAC8FE">
        <w:rPr>
          <w:sz w:val="24"/>
          <w:szCs w:val="24"/>
        </w:rPr>
        <w:t>p</w:t>
      </w:r>
      <w:r w:rsidR="005A1082" w:rsidRPr="74CAC8FE">
        <w:rPr>
          <w:sz w:val="24"/>
          <w:szCs w:val="24"/>
        </w:rPr>
        <w:t>lanning team.</w:t>
      </w:r>
    </w:p>
    <w:p w14:paraId="27C45B55" w14:textId="62013D08" w:rsidR="004F01F4" w:rsidRPr="00567596" w:rsidRDefault="00F60EB8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lastRenderedPageBreak/>
        <w:t>Refer to your Community Connections Table, Community Connections Diagram</w:t>
      </w:r>
      <w:r w:rsidR="00873B12" w:rsidRPr="74CAC8FE">
        <w:rPr>
          <w:sz w:val="24"/>
          <w:szCs w:val="24"/>
        </w:rPr>
        <w:t>,</w:t>
      </w:r>
      <w:r w:rsidRPr="74CAC8FE">
        <w:rPr>
          <w:sz w:val="24"/>
          <w:szCs w:val="24"/>
        </w:rPr>
        <w:t xml:space="preserve"> and discussion notes thus far. Fill out the </w:t>
      </w:r>
      <w:r w:rsidR="0058108E" w:rsidRPr="74CAC8FE">
        <w:rPr>
          <w:sz w:val="24"/>
          <w:szCs w:val="24"/>
        </w:rPr>
        <w:t>C</w:t>
      </w:r>
      <w:r w:rsidRPr="74CAC8FE">
        <w:rPr>
          <w:sz w:val="24"/>
          <w:szCs w:val="24"/>
        </w:rPr>
        <w:t xml:space="preserve">ommunity </w:t>
      </w:r>
      <w:r w:rsidR="0058108E" w:rsidRPr="74CAC8FE">
        <w:rPr>
          <w:sz w:val="24"/>
          <w:szCs w:val="24"/>
        </w:rPr>
        <w:t>E</w:t>
      </w:r>
      <w:r w:rsidRPr="74CAC8FE">
        <w:rPr>
          <w:sz w:val="24"/>
          <w:szCs w:val="24"/>
        </w:rPr>
        <w:t xml:space="preserve">ngagement </w:t>
      </w:r>
      <w:r w:rsidR="0058108E" w:rsidRPr="74CAC8FE">
        <w:rPr>
          <w:sz w:val="24"/>
          <w:szCs w:val="24"/>
        </w:rPr>
        <w:t>P</w:t>
      </w:r>
      <w:r w:rsidR="007C558A" w:rsidRPr="74CAC8FE">
        <w:rPr>
          <w:sz w:val="24"/>
          <w:szCs w:val="24"/>
        </w:rPr>
        <w:t xml:space="preserve">lan </w:t>
      </w:r>
      <w:r w:rsidRPr="74CAC8FE">
        <w:rPr>
          <w:sz w:val="24"/>
          <w:szCs w:val="24"/>
        </w:rPr>
        <w:t>below</w:t>
      </w:r>
      <w:r w:rsidR="00445BEB">
        <w:rPr>
          <w:sz w:val="24"/>
          <w:szCs w:val="24"/>
        </w:rPr>
        <w:t xml:space="preserve"> </w:t>
      </w:r>
      <w:r w:rsidRPr="74CAC8FE">
        <w:rPr>
          <w:sz w:val="24"/>
          <w:szCs w:val="24"/>
        </w:rPr>
        <w:t>(</w:t>
      </w:r>
      <w:r w:rsidR="00445BEB">
        <w:rPr>
          <w:sz w:val="24"/>
          <w:szCs w:val="24"/>
        </w:rPr>
        <w:t>a</w:t>
      </w:r>
      <w:r w:rsidRPr="74CAC8FE">
        <w:rPr>
          <w:sz w:val="24"/>
          <w:szCs w:val="24"/>
        </w:rPr>
        <w:t xml:space="preserve">n example </w:t>
      </w:r>
      <w:r w:rsidR="009C6954" w:rsidRPr="74CAC8FE">
        <w:rPr>
          <w:sz w:val="24"/>
          <w:szCs w:val="24"/>
        </w:rPr>
        <w:t>is</w:t>
      </w:r>
      <w:r w:rsidRPr="74CAC8FE">
        <w:rPr>
          <w:sz w:val="24"/>
          <w:szCs w:val="24"/>
        </w:rPr>
        <w:t xml:space="preserve"> filled </w:t>
      </w:r>
      <w:r w:rsidR="688BA5B7" w:rsidRPr="74CAC8FE">
        <w:rPr>
          <w:sz w:val="24"/>
          <w:szCs w:val="24"/>
        </w:rPr>
        <w:t>in</w:t>
      </w:r>
      <w:r w:rsidR="009C6954" w:rsidRPr="74CAC8FE">
        <w:rPr>
          <w:sz w:val="24"/>
          <w:szCs w:val="24"/>
        </w:rPr>
        <w:t xml:space="preserve"> below</w:t>
      </w:r>
      <w:r w:rsidRPr="74CAC8FE">
        <w:rPr>
          <w:sz w:val="24"/>
          <w:szCs w:val="24"/>
        </w:rPr>
        <w:t xml:space="preserve">.) </w:t>
      </w:r>
    </w:p>
    <w:p w14:paraId="60F6BD7B" w14:textId="7E02396C" w:rsidR="002879A5" w:rsidRPr="00567596" w:rsidRDefault="004F01F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 xml:space="preserve">The </w:t>
      </w:r>
      <w:r w:rsidR="6CCE4DA7" w:rsidRPr="74CAC8FE">
        <w:rPr>
          <w:sz w:val="24"/>
          <w:szCs w:val="24"/>
        </w:rPr>
        <w:t xml:space="preserve">Community Engagement </w:t>
      </w:r>
      <w:r w:rsidR="009C6954" w:rsidRPr="74CAC8FE">
        <w:rPr>
          <w:sz w:val="24"/>
          <w:szCs w:val="24"/>
        </w:rPr>
        <w:t>Plan</w:t>
      </w:r>
      <w:r w:rsidRPr="74CAC8FE">
        <w:rPr>
          <w:sz w:val="24"/>
          <w:szCs w:val="24"/>
        </w:rPr>
        <w:t xml:space="preserve"> has been</w:t>
      </w:r>
      <w:r w:rsidR="00704BE2" w:rsidRPr="74CAC8FE">
        <w:rPr>
          <w:sz w:val="24"/>
          <w:szCs w:val="24"/>
        </w:rPr>
        <w:t xml:space="preserve"> pre-populated with ERB activities</w:t>
      </w:r>
      <w:r w:rsidR="0095532A" w:rsidRPr="74CAC8FE">
        <w:rPr>
          <w:sz w:val="24"/>
          <w:szCs w:val="24"/>
        </w:rPr>
        <w:t xml:space="preserve"> and important moments for engagement</w:t>
      </w:r>
      <w:r w:rsidR="00FC7302" w:rsidRPr="74CAC8FE">
        <w:rPr>
          <w:sz w:val="24"/>
          <w:szCs w:val="24"/>
        </w:rPr>
        <w:t xml:space="preserve"> for each activity. </w:t>
      </w:r>
      <w:r w:rsidR="00873B12" w:rsidRPr="74CAC8FE">
        <w:rPr>
          <w:sz w:val="24"/>
          <w:szCs w:val="24"/>
        </w:rPr>
        <w:t>T</w:t>
      </w:r>
      <w:r w:rsidR="00FC7302" w:rsidRPr="74CAC8FE">
        <w:rPr>
          <w:sz w:val="24"/>
          <w:szCs w:val="24"/>
        </w:rPr>
        <w:t>he team</w:t>
      </w:r>
      <w:r w:rsidR="00873B12" w:rsidRPr="74CAC8FE">
        <w:rPr>
          <w:sz w:val="24"/>
          <w:szCs w:val="24"/>
        </w:rPr>
        <w:t xml:space="preserve"> is encouraged</w:t>
      </w:r>
      <w:r w:rsidR="00FC7302" w:rsidRPr="74CAC8FE">
        <w:rPr>
          <w:sz w:val="24"/>
          <w:szCs w:val="24"/>
        </w:rPr>
        <w:t xml:space="preserve"> to </w:t>
      </w:r>
      <w:r w:rsidRPr="74CAC8FE">
        <w:rPr>
          <w:sz w:val="24"/>
          <w:szCs w:val="24"/>
        </w:rPr>
        <w:t xml:space="preserve">modify the </w:t>
      </w:r>
      <w:r w:rsidR="183F93C0" w:rsidRPr="74CAC8FE">
        <w:rPr>
          <w:sz w:val="24"/>
          <w:szCs w:val="24"/>
        </w:rPr>
        <w:t xml:space="preserve">Community Engagement </w:t>
      </w:r>
      <w:r w:rsidR="009C6954" w:rsidRPr="74CAC8FE">
        <w:rPr>
          <w:sz w:val="24"/>
          <w:szCs w:val="24"/>
        </w:rPr>
        <w:t>Plan</w:t>
      </w:r>
      <w:r w:rsidRPr="74CAC8FE">
        <w:rPr>
          <w:sz w:val="24"/>
          <w:szCs w:val="24"/>
        </w:rPr>
        <w:t xml:space="preserve"> as needed for your community – add </w:t>
      </w:r>
      <w:r w:rsidR="000B743A" w:rsidRPr="74CAC8FE">
        <w:rPr>
          <w:sz w:val="24"/>
          <w:szCs w:val="24"/>
        </w:rPr>
        <w:t>activities</w:t>
      </w:r>
      <w:r w:rsidRPr="74CAC8FE">
        <w:rPr>
          <w:sz w:val="24"/>
          <w:szCs w:val="24"/>
        </w:rPr>
        <w:t xml:space="preserve"> with additional actions</w:t>
      </w:r>
      <w:r w:rsidR="002879A5" w:rsidRPr="74CAC8FE">
        <w:rPr>
          <w:sz w:val="24"/>
          <w:szCs w:val="24"/>
        </w:rPr>
        <w:t xml:space="preserve"> or combine activities. </w:t>
      </w:r>
      <w:r w:rsidR="00873B12" w:rsidRPr="74CAC8FE">
        <w:rPr>
          <w:sz w:val="24"/>
          <w:szCs w:val="24"/>
        </w:rPr>
        <w:t>Suggested</w:t>
      </w:r>
      <w:r w:rsidR="00704BE2" w:rsidRPr="74CAC8FE">
        <w:rPr>
          <w:sz w:val="24"/>
          <w:szCs w:val="24"/>
        </w:rPr>
        <w:t xml:space="preserve"> sections </w:t>
      </w:r>
      <w:r w:rsidR="0095532A" w:rsidRPr="74CAC8FE">
        <w:rPr>
          <w:sz w:val="24"/>
          <w:szCs w:val="24"/>
        </w:rPr>
        <w:t>for ongoing engagement and outreach</w:t>
      </w:r>
      <w:r w:rsidR="00873B12" w:rsidRPr="74CAC8FE">
        <w:rPr>
          <w:sz w:val="24"/>
          <w:szCs w:val="24"/>
        </w:rPr>
        <w:t xml:space="preserve"> are provided</w:t>
      </w:r>
      <w:r w:rsidR="002879A5" w:rsidRPr="74CAC8FE">
        <w:rPr>
          <w:sz w:val="24"/>
          <w:szCs w:val="24"/>
        </w:rPr>
        <w:t>.</w:t>
      </w:r>
    </w:p>
    <w:p w14:paraId="6301F436" w14:textId="77777777" w:rsidR="004F01F4" w:rsidRPr="003650CF" w:rsidRDefault="004F01F4" w:rsidP="00567596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74CAC8FE">
        <w:rPr>
          <w:sz w:val="24"/>
          <w:szCs w:val="24"/>
        </w:rPr>
        <w:t>When planning, consider:​</w:t>
      </w:r>
    </w:p>
    <w:p w14:paraId="5D02AC4F" w14:textId="77777777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How you will invite and communicate with participants (utilizing multiple outreach methods for best results)​</w:t>
      </w:r>
    </w:p>
    <w:p w14:paraId="4A9933BB" w14:textId="424C95AD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Accommodations to help participants overcome potential barriers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childcare, transportation, internet access)​</w:t>
      </w:r>
    </w:p>
    <w:p w14:paraId="72626F63" w14:textId="2A267046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Scheduling the activity and sending invitations, as well as scheduling pre-planning and reflection sessions with the core team</w:t>
      </w:r>
      <w:r w:rsidR="001520AA" w:rsidRPr="74CAC8FE">
        <w:rPr>
          <w:sz w:val="24"/>
          <w:szCs w:val="24"/>
        </w:rPr>
        <w:t xml:space="preserve">. Also in scheduling, consider when you want to have updates to report out to the broader community. </w:t>
      </w:r>
    </w:p>
    <w:p w14:paraId="46A3E5DE" w14:textId="3466919D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Preparing for the tangible needs of the activity (</w:t>
      </w:r>
      <w:r w:rsidR="00873B12">
        <w:rPr>
          <w:sz w:val="24"/>
          <w:szCs w:val="24"/>
        </w:rPr>
        <w:t xml:space="preserve">e.g., </w:t>
      </w:r>
      <w:r w:rsidRPr="003650CF">
        <w:rPr>
          <w:sz w:val="24"/>
          <w:szCs w:val="24"/>
        </w:rPr>
        <w:t>materials, financial, meeting space)​</w:t>
      </w:r>
    </w:p>
    <w:p w14:paraId="38824E05" w14:textId="618F0446" w:rsidR="004F01F4" w:rsidRPr="003650CF" w:rsidRDefault="004F01F4" w:rsidP="00567596">
      <w:pPr>
        <w:numPr>
          <w:ilvl w:val="0"/>
          <w:numId w:val="12"/>
        </w:numPr>
        <w:tabs>
          <w:tab w:val="clear" w:pos="1440"/>
          <w:tab w:val="num" w:pos="117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Try to plan some engagement activities that go beyond a town hall or public meeting. Examples are: </w:t>
      </w:r>
    </w:p>
    <w:p w14:paraId="79F7E1B7" w14:textId="628D51B7" w:rsidR="004F01F4" w:rsidRPr="003650CF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>Have an info</w:t>
      </w:r>
      <w:r w:rsidR="00873B12">
        <w:rPr>
          <w:sz w:val="24"/>
          <w:szCs w:val="24"/>
        </w:rPr>
        <w:t>rmation</w:t>
      </w:r>
      <w:r w:rsidRPr="003650CF">
        <w:rPr>
          <w:sz w:val="24"/>
          <w:szCs w:val="24"/>
        </w:rPr>
        <w:t xml:space="preserve"> booth at a local store/</w:t>
      </w:r>
      <w:proofErr w:type="gramStart"/>
      <w:r w:rsidRPr="003650CF">
        <w:rPr>
          <w:sz w:val="24"/>
          <w:szCs w:val="24"/>
        </w:rPr>
        <w:t>restaurant</w:t>
      </w:r>
      <w:proofErr w:type="gramEnd"/>
      <w:r w:rsidRPr="003650CF">
        <w:rPr>
          <w:sz w:val="24"/>
          <w:szCs w:val="24"/>
        </w:rPr>
        <w:t xml:space="preserve"> </w:t>
      </w:r>
    </w:p>
    <w:p w14:paraId="359B29C2" w14:textId="77777777" w:rsidR="004F01F4" w:rsidRPr="003650CF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Create an “open office hour” at a local café or coffee shop where community members can sit and talk with you </w:t>
      </w:r>
      <w:proofErr w:type="gramStart"/>
      <w:r w:rsidRPr="003650CF">
        <w:rPr>
          <w:sz w:val="24"/>
          <w:szCs w:val="24"/>
        </w:rPr>
        <w:t>informally</w:t>
      </w:r>
      <w:proofErr w:type="gramEnd"/>
    </w:p>
    <w:p w14:paraId="78A14531" w14:textId="6FA23081" w:rsidR="002D7584" w:rsidRDefault="004F01F4" w:rsidP="00567596">
      <w:pPr>
        <w:numPr>
          <w:ilvl w:val="0"/>
          <w:numId w:val="10"/>
        </w:numPr>
        <w:tabs>
          <w:tab w:val="num" w:pos="1170"/>
        </w:tabs>
        <w:spacing w:after="0" w:line="240" w:lineRule="auto"/>
        <w:ind w:left="1440"/>
        <w:rPr>
          <w:sz w:val="24"/>
          <w:szCs w:val="24"/>
        </w:rPr>
      </w:pPr>
      <w:r w:rsidRPr="003650CF">
        <w:rPr>
          <w:sz w:val="24"/>
          <w:szCs w:val="24"/>
        </w:rPr>
        <w:t xml:space="preserve">Give a talk at a local school and encourage students to ask </w:t>
      </w:r>
      <w:proofErr w:type="gramStart"/>
      <w:r w:rsidRPr="003650CF">
        <w:rPr>
          <w:sz w:val="24"/>
          <w:szCs w:val="24"/>
        </w:rPr>
        <w:t>questions</w:t>
      </w:r>
      <w:proofErr w:type="gramEnd"/>
      <w:r w:rsidRPr="003650CF">
        <w:rPr>
          <w:sz w:val="24"/>
          <w:szCs w:val="24"/>
        </w:rPr>
        <w:t xml:space="preserve"> </w:t>
      </w:r>
    </w:p>
    <w:p w14:paraId="661FD739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9A7C1F4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D58DE7E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9385AC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BDA120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5E0FA40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F24675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7A8F54EB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5A01F7DF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2FCA8B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FE49F2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7D52920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432813C4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DFC994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D0EF356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0C566E6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3B873EA5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4DAD0D7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1BF41338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66EEF8AE" w14:textId="77777777" w:rsidR="00C30879" w:rsidRDefault="00C30879" w:rsidP="00C30879">
      <w:pPr>
        <w:spacing w:after="0" w:line="240" w:lineRule="auto"/>
        <w:rPr>
          <w:sz w:val="24"/>
          <w:szCs w:val="24"/>
        </w:rPr>
      </w:pPr>
    </w:p>
    <w:p w14:paraId="0E3F555A" w14:textId="5E688E86" w:rsidR="00075A89" w:rsidRDefault="004A6989" w:rsidP="00567596">
      <w:pPr>
        <w:spacing w:after="0" w:line="240" w:lineRule="auto"/>
        <w:rPr>
          <w:sz w:val="28"/>
          <w:szCs w:val="28"/>
        </w:rPr>
      </w:pPr>
      <w:r w:rsidRPr="004A6989">
        <w:rPr>
          <w:sz w:val="28"/>
          <w:szCs w:val="28"/>
        </w:rPr>
        <w:lastRenderedPageBreak/>
        <w:t>Community Engagement Plan</w:t>
      </w:r>
    </w:p>
    <w:p w14:paraId="49539DFD" w14:textId="77777777" w:rsidR="00F12D2B" w:rsidRPr="004A6989" w:rsidRDefault="00F12D2B" w:rsidP="0056759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96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743"/>
        <w:gridCol w:w="975"/>
        <w:gridCol w:w="855"/>
        <w:gridCol w:w="1830"/>
        <w:gridCol w:w="1140"/>
        <w:gridCol w:w="1680"/>
        <w:gridCol w:w="1020"/>
      </w:tblGrid>
      <w:tr w:rsidR="000B743A" w:rsidRPr="00F60EB8" w14:paraId="69CB65B9" w14:textId="77777777" w:rsidTr="74CAC8FE">
        <w:tc>
          <w:tcPr>
            <w:tcW w:w="1440" w:type="dxa"/>
          </w:tcPr>
          <w:p w14:paraId="1DF7BF3E" w14:textId="5AE2D62A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Engagement </w:t>
            </w:r>
            <w:r>
              <w:rPr>
                <w:b/>
                <w:bCs/>
              </w:rPr>
              <w:t>a</w:t>
            </w:r>
            <w:r w:rsidRPr="005E136A">
              <w:rPr>
                <w:b/>
                <w:bCs/>
              </w:rPr>
              <w:t>ctivity</w:t>
            </w:r>
          </w:p>
        </w:tc>
        <w:tc>
          <w:tcPr>
            <w:tcW w:w="743" w:type="dxa"/>
          </w:tcPr>
          <w:p w14:paraId="2AEC1922" w14:textId="15CC6EC7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and time</w:t>
            </w:r>
          </w:p>
        </w:tc>
        <w:tc>
          <w:tcPr>
            <w:tcW w:w="975" w:type="dxa"/>
          </w:tcPr>
          <w:p w14:paraId="3E8CF49C" w14:textId="5DF726A5" w:rsidR="004E5629" w:rsidRPr="005E136A" w:rsidRDefault="00762ACF" w:rsidP="00567596">
            <w:pPr>
              <w:rPr>
                <w:b/>
                <w:bCs/>
              </w:rPr>
            </w:pPr>
            <w:r>
              <w:rPr>
                <w:b/>
                <w:bCs/>
              </w:rPr>
              <w:t>Invitees</w:t>
            </w:r>
          </w:p>
        </w:tc>
        <w:tc>
          <w:tcPr>
            <w:tcW w:w="855" w:type="dxa"/>
          </w:tcPr>
          <w:p w14:paraId="4090D48C" w14:textId="2464BFD4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Venue </w:t>
            </w:r>
            <w:r w:rsidR="00762ACF">
              <w:rPr>
                <w:b/>
                <w:bCs/>
              </w:rPr>
              <w:t>d</w:t>
            </w:r>
            <w:r w:rsidRPr="005E136A">
              <w:rPr>
                <w:b/>
                <w:bCs/>
              </w:rPr>
              <w:t>etails</w:t>
            </w:r>
          </w:p>
        </w:tc>
        <w:tc>
          <w:tcPr>
            <w:tcW w:w="1830" w:type="dxa"/>
          </w:tcPr>
          <w:p w14:paraId="0F36CA77" w14:textId="77777777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140" w:type="dxa"/>
          </w:tcPr>
          <w:p w14:paraId="4401F545" w14:textId="0D8F9045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Materials and </w:t>
            </w:r>
            <w:r w:rsidR="00762ACF">
              <w:rPr>
                <w:b/>
                <w:bCs/>
              </w:rPr>
              <w:t>b</w:t>
            </w:r>
            <w:r w:rsidRPr="005E136A">
              <w:rPr>
                <w:b/>
                <w:bCs/>
              </w:rPr>
              <w:t>udget</w:t>
            </w:r>
          </w:p>
        </w:tc>
        <w:tc>
          <w:tcPr>
            <w:tcW w:w="1680" w:type="dxa"/>
          </w:tcPr>
          <w:p w14:paraId="1A2B4132" w14:textId="7301C1C8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Communication </w:t>
            </w:r>
          </w:p>
        </w:tc>
        <w:tc>
          <w:tcPr>
            <w:tcW w:w="1020" w:type="dxa"/>
          </w:tcPr>
          <w:p w14:paraId="0870C893" w14:textId="52665EBD" w:rsidR="004E5629" w:rsidRPr="005E136A" w:rsidRDefault="004E5629" w:rsidP="00567596">
            <w:pPr>
              <w:rPr>
                <w:b/>
                <w:bCs/>
              </w:rPr>
            </w:pPr>
            <w:r w:rsidRPr="005E136A">
              <w:rPr>
                <w:b/>
                <w:bCs/>
              </w:rPr>
              <w:t xml:space="preserve">Timeline </w:t>
            </w:r>
          </w:p>
        </w:tc>
      </w:tr>
      <w:tr w:rsidR="000B743A" w:rsidRPr="00F60EB8" w14:paraId="5B5E5300" w14:textId="77777777" w:rsidTr="74CAC8FE">
        <w:tc>
          <w:tcPr>
            <w:tcW w:w="1440" w:type="dxa"/>
            <w:shd w:val="clear" w:color="auto" w:fill="E7E6E6" w:themeFill="background2"/>
          </w:tcPr>
          <w:p w14:paraId="17D80462" w14:textId="487ADCE1" w:rsidR="004E5629" w:rsidRPr="00F60EB8" w:rsidRDefault="004E5629" w:rsidP="00567596">
            <w:r w:rsidRPr="00F60EB8">
              <w:t xml:space="preserve">Ongoing </w:t>
            </w:r>
          </w:p>
        </w:tc>
        <w:tc>
          <w:tcPr>
            <w:tcW w:w="743" w:type="dxa"/>
            <w:shd w:val="clear" w:color="auto" w:fill="E7E6E6" w:themeFill="background2"/>
          </w:tcPr>
          <w:p w14:paraId="34A88769" w14:textId="77777777" w:rsidR="004E5629" w:rsidRPr="00F60EB8" w:rsidRDefault="004E5629" w:rsidP="00567596"/>
        </w:tc>
        <w:tc>
          <w:tcPr>
            <w:tcW w:w="975" w:type="dxa"/>
            <w:shd w:val="clear" w:color="auto" w:fill="E7E6E6" w:themeFill="background2"/>
          </w:tcPr>
          <w:p w14:paraId="405FA9C0" w14:textId="77777777" w:rsidR="004E5629" w:rsidRPr="00F60EB8" w:rsidRDefault="004E5629" w:rsidP="00567596"/>
        </w:tc>
        <w:tc>
          <w:tcPr>
            <w:tcW w:w="855" w:type="dxa"/>
            <w:shd w:val="clear" w:color="auto" w:fill="E7E6E6" w:themeFill="background2"/>
          </w:tcPr>
          <w:p w14:paraId="31000617" w14:textId="77777777" w:rsidR="004E5629" w:rsidRPr="00F60EB8" w:rsidRDefault="004E5629" w:rsidP="00567596"/>
        </w:tc>
        <w:tc>
          <w:tcPr>
            <w:tcW w:w="1830" w:type="dxa"/>
            <w:shd w:val="clear" w:color="auto" w:fill="E7E6E6" w:themeFill="background2"/>
          </w:tcPr>
          <w:p w14:paraId="68F663F0" w14:textId="77777777" w:rsidR="004E5629" w:rsidRPr="00F60EB8" w:rsidRDefault="004E5629" w:rsidP="00567596"/>
        </w:tc>
        <w:tc>
          <w:tcPr>
            <w:tcW w:w="1140" w:type="dxa"/>
            <w:shd w:val="clear" w:color="auto" w:fill="E7E6E6" w:themeFill="background2"/>
          </w:tcPr>
          <w:p w14:paraId="4F64E83F" w14:textId="77777777" w:rsidR="004E5629" w:rsidRPr="00F60EB8" w:rsidRDefault="004E5629" w:rsidP="00567596"/>
        </w:tc>
        <w:tc>
          <w:tcPr>
            <w:tcW w:w="1680" w:type="dxa"/>
            <w:shd w:val="clear" w:color="auto" w:fill="E7E6E6" w:themeFill="background2"/>
          </w:tcPr>
          <w:p w14:paraId="6D2E8E9A" w14:textId="77777777" w:rsidR="004E5629" w:rsidRPr="00F60EB8" w:rsidRDefault="004E5629" w:rsidP="00567596"/>
        </w:tc>
        <w:tc>
          <w:tcPr>
            <w:tcW w:w="1020" w:type="dxa"/>
            <w:shd w:val="clear" w:color="auto" w:fill="E7E6E6" w:themeFill="background2"/>
          </w:tcPr>
          <w:p w14:paraId="2E21A25B" w14:textId="77777777" w:rsidR="004E5629" w:rsidRPr="00F60EB8" w:rsidRDefault="004E5629" w:rsidP="00567596"/>
        </w:tc>
      </w:tr>
      <w:tr w:rsidR="000B743A" w:rsidRPr="00F60EB8" w14:paraId="7F6710ED" w14:textId="77777777" w:rsidTr="74CAC8FE">
        <w:tc>
          <w:tcPr>
            <w:tcW w:w="1440" w:type="dxa"/>
            <w:shd w:val="clear" w:color="auto" w:fill="auto"/>
          </w:tcPr>
          <w:p w14:paraId="265B1326" w14:textId="5B9DEE2A" w:rsidR="004E5629" w:rsidRPr="00F60EB8" w:rsidRDefault="004E5629" w:rsidP="00567596">
            <w:r w:rsidRPr="00F60EB8">
              <w:t xml:space="preserve">Ongoing Engagement </w:t>
            </w:r>
            <w:r>
              <w:t>A</w:t>
            </w:r>
            <w:r w:rsidRPr="00F60EB8">
              <w:t xml:space="preserve">ctivities </w:t>
            </w:r>
            <w:r>
              <w:t>O</w:t>
            </w:r>
            <w:r w:rsidRPr="00F60EB8">
              <w:t>utside of ERB</w:t>
            </w:r>
          </w:p>
        </w:tc>
        <w:tc>
          <w:tcPr>
            <w:tcW w:w="743" w:type="dxa"/>
          </w:tcPr>
          <w:p w14:paraId="34640B49" w14:textId="77777777" w:rsidR="004E5629" w:rsidRPr="00F60EB8" w:rsidRDefault="004E5629" w:rsidP="00567596"/>
        </w:tc>
        <w:tc>
          <w:tcPr>
            <w:tcW w:w="975" w:type="dxa"/>
          </w:tcPr>
          <w:p w14:paraId="7D11B8CC" w14:textId="77777777" w:rsidR="004E5629" w:rsidRPr="00F60EB8" w:rsidRDefault="004E5629" w:rsidP="00567596"/>
        </w:tc>
        <w:tc>
          <w:tcPr>
            <w:tcW w:w="855" w:type="dxa"/>
          </w:tcPr>
          <w:p w14:paraId="2BEB5CAD" w14:textId="77777777" w:rsidR="004E5629" w:rsidRPr="00F60EB8" w:rsidRDefault="004E5629" w:rsidP="00567596"/>
        </w:tc>
        <w:tc>
          <w:tcPr>
            <w:tcW w:w="1830" w:type="dxa"/>
          </w:tcPr>
          <w:p w14:paraId="7F4F2858" w14:textId="77777777" w:rsidR="004E5629" w:rsidRPr="00F60EB8" w:rsidRDefault="004E5629" w:rsidP="00567596"/>
        </w:tc>
        <w:tc>
          <w:tcPr>
            <w:tcW w:w="1140" w:type="dxa"/>
          </w:tcPr>
          <w:p w14:paraId="1ACBAD75" w14:textId="77777777" w:rsidR="004E5629" w:rsidRPr="00F60EB8" w:rsidRDefault="004E5629" w:rsidP="00567596"/>
        </w:tc>
        <w:tc>
          <w:tcPr>
            <w:tcW w:w="1680" w:type="dxa"/>
          </w:tcPr>
          <w:p w14:paraId="12CA3427" w14:textId="0A499BD6" w:rsidR="004E5629" w:rsidRPr="00F60EB8" w:rsidRDefault="004E5629" w:rsidP="00567596"/>
        </w:tc>
        <w:tc>
          <w:tcPr>
            <w:tcW w:w="1020" w:type="dxa"/>
          </w:tcPr>
          <w:p w14:paraId="08AD6778" w14:textId="77777777" w:rsidR="004E5629" w:rsidRPr="00F60EB8" w:rsidRDefault="004E5629" w:rsidP="00567596"/>
        </w:tc>
      </w:tr>
      <w:tr w:rsidR="000B743A" w:rsidRPr="00F60EB8" w14:paraId="299C8D3F" w14:textId="77777777" w:rsidTr="74CAC8FE">
        <w:tc>
          <w:tcPr>
            <w:tcW w:w="1440" w:type="dxa"/>
            <w:shd w:val="clear" w:color="auto" w:fill="auto"/>
          </w:tcPr>
          <w:p w14:paraId="3BE6D859" w14:textId="53DC5CA6" w:rsidR="004E5629" w:rsidRPr="00F60EB8" w:rsidRDefault="004E5629" w:rsidP="00567596">
            <w:r w:rsidRPr="00F60EB8">
              <w:t xml:space="preserve">Initial </w:t>
            </w:r>
            <w:r>
              <w:t>C</w:t>
            </w:r>
            <w:r w:rsidRPr="00F60EB8">
              <w:t xml:space="preserve">ontact </w:t>
            </w:r>
            <w:r>
              <w:t>with Specific Communities</w:t>
            </w:r>
          </w:p>
        </w:tc>
        <w:tc>
          <w:tcPr>
            <w:tcW w:w="743" w:type="dxa"/>
          </w:tcPr>
          <w:p w14:paraId="7197325F" w14:textId="77777777" w:rsidR="004E5629" w:rsidRPr="00F60EB8" w:rsidRDefault="004E5629" w:rsidP="00567596"/>
        </w:tc>
        <w:tc>
          <w:tcPr>
            <w:tcW w:w="975" w:type="dxa"/>
          </w:tcPr>
          <w:p w14:paraId="50746D15" w14:textId="77777777" w:rsidR="004E5629" w:rsidRPr="00F60EB8" w:rsidRDefault="004E5629" w:rsidP="00567596"/>
        </w:tc>
        <w:tc>
          <w:tcPr>
            <w:tcW w:w="855" w:type="dxa"/>
          </w:tcPr>
          <w:p w14:paraId="1D89A129" w14:textId="77777777" w:rsidR="004E5629" w:rsidRPr="00F60EB8" w:rsidRDefault="004E5629" w:rsidP="00567596"/>
        </w:tc>
        <w:tc>
          <w:tcPr>
            <w:tcW w:w="1830" w:type="dxa"/>
          </w:tcPr>
          <w:p w14:paraId="43F87644" w14:textId="77777777" w:rsidR="004E5629" w:rsidRPr="00F60EB8" w:rsidRDefault="004E5629" w:rsidP="00567596"/>
        </w:tc>
        <w:tc>
          <w:tcPr>
            <w:tcW w:w="1140" w:type="dxa"/>
          </w:tcPr>
          <w:p w14:paraId="2DDDD669" w14:textId="77777777" w:rsidR="004E5629" w:rsidRPr="00F60EB8" w:rsidRDefault="004E5629" w:rsidP="00567596"/>
        </w:tc>
        <w:tc>
          <w:tcPr>
            <w:tcW w:w="1680" w:type="dxa"/>
          </w:tcPr>
          <w:p w14:paraId="32774D77" w14:textId="77777777" w:rsidR="004E5629" w:rsidRPr="00F60EB8" w:rsidRDefault="004E5629" w:rsidP="00567596"/>
        </w:tc>
        <w:tc>
          <w:tcPr>
            <w:tcW w:w="1020" w:type="dxa"/>
          </w:tcPr>
          <w:p w14:paraId="25E3A779" w14:textId="77777777" w:rsidR="004E5629" w:rsidRPr="00F60EB8" w:rsidRDefault="004E5629" w:rsidP="00567596"/>
        </w:tc>
      </w:tr>
      <w:tr w:rsidR="000B743A" w:rsidRPr="00F60EB8" w14:paraId="67C8C1A5" w14:textId="77777777" w:rsidTr="74CAC8FE">
        <w:tc>
          <w:tcPr>
            <w:tcW w:w="1440" w:type="dxa"/>
            <w:shd w:val="clear" w:color="auto" w:fill="auto"/>
          </w:tcPr>
          <w:p w14:paraId="33611255" w14:textId="454AE066" w:rsidR="004E5629" w:rsidRPr="00F60EB8" w:rsidRDefault="004E5629" w:rsidP="00567596">
            <w:r w:rsidRPr="00F60EB8">
              <w:t xml:space="preserve">Quarterly </w:t>
            </w:r>
            <w:r>
              <w:t>U</w:t>
            </w:r>
            <w:r w:rsidRPr="00F60EB8">
              <w:t xml:space="preserve">pdate with </w:t>
            </w:r>
            <w:r>
              <w:t xml:space="preserve">Community </w:t>
            </w:r>
          </w:p>
        </w:tc>
        <w:tc>
          <w:tcPr>
            <w:tcW w:w="743" w:type="dxa"/>
          </w:tcPr>
          <w:p w14:paraId="2B95AE6B" w14:textId="77777777" w:rsidR="004E5629" w:rsidRPr="00F60EB8" w:rsidRDefault="004E5629" w:rsidP="00567596"/>
        </w:tc>
        <w:tc>
          <w:tcPr>
            <w:tcW w:w="975" w:type="dxa"/>
          </w:tcPr>
          <w:p w14:paraId="285110C5" w14:textId="77777777" w:rsidR="004E5629" w:rsidRPr="00F60EB8" w:rsidRDefault="004E5629" w:rsidP="00567596"/>
        </w:tc>
        <w:tc>
          <w:tcPr>
            <w:tcW w:w="855" w:type="dxa"/>
          </w:tcPr>
          <w:p w14:paraId="48FD1D7F" w14:textId="77777777" w:rsidR="004E5629" w:rsidRPr="00F60EB8" w:rsidRDefault="004E5629" w:rsidP="00567596"/>
        </w:tc>
        <w:tc>
          <w:tcPr>
            <w:tcW w:w="1830" w:type="dxa"/>
          </w:tcPr>
          <w:p w14:paraId="3161795D" w14:textId="77777777" w:rsidR="004E5629" w:rsidRPr="00F60EB8" w:rsidRDefault="004E5629" w:rsidP="00567596"/>
        </w:tc>
        <w:tc>
          <w:tcPr>
            <w:tcW w:w="1140" w:type="dxa"/>
          </w:tcPr>
          <w:p w14:paraId="0379B1AA" w14:textId="77777777" w:rsidR="004E5629" w:rsidRPr="00F60EB8" w:rsidRDefault="004E5629" w:rsidP="00567596"/>
        </w:tc>
        <w:tc>
          <w:tcPr>
            <w:tcW w:w="1680" w:type="dxa"/>
          </w:tcPr>
          <w:p w14:paraId="6EA1882B" w14:textId="77777777" w:rsidR="004E5629" w:rsidRPr="00F60EB8" w:rsidRDefault="004E5629" w:rsidP="00567596"/>
        </w:tc>
        <w:tc>
          <w:tcPr>
            <w:tcW w:w="1020" w:type="dxa"/>
          </w:tcPr>
          <w:p w14:paraId="45F1C96A" w14:textId="77777777" w:rsidR="004E5629" w:rsidRPr="00F60EB8" w:rsidRDefault="004E5629" w:rsidP="00567596"/>
        </w:tc>
      </w:tr>
      <w:tr w:rsidR="000B743A" w:rsidRPr="00F60EB8" w14:paraId="322E0530" w14:textId="77777777" w:rsidTr="74CAC8FE">
        <w:tc>
          <w:tcPr>
            <w:tcW w:w="1440" w:type="dxa"/>
            <w:shd w:val="clear" w:color="auto" w:fill="auto"/>
          </w:tcPr>
          <w:p w14:paraId="40B3B851" w14:textId="623F0236" w:rsidR="004E5629" w:rsidRPr="00F60EB8" w:rsidRDefault="004E5629" w:rsidP="00567596">
            <w:r w:rsidRPr="00F60EB8">
              <w:t xml:space="preserve">Attend </w:t>
            </w:r>
            <w:r>
              <w:t>C</w:t>
            </w:r>
            <w:r w:rsidRPr="00F60EB8">
              <w:t xml:space="preserve">ommunity </w:t>
            </w:r>
            <w:r>
              <w:t>E</w:t>
            </w:r>
            <w:r w:rsidRPr="00F60EB8">
              <w:t>vents</w:t>
            </w:r>
          </w:p>
        </w:tc>
        <w:tc>
          <w:tcPr>
            <w:tcW w:w="743" w:type="dxa"/>
          </w:tcPr>
          <w:p w14:paraId="6B2854D5" w14:textId="77777777" w:rsidR="004E5629" w:rsidRPr="00F60EB8" w:rsidRDefault="004E5629" w:rsidP="00567596"/>
        </w:tc>
        <w:tc>
          <w:tcPr>
            <w:tcW w:w="975" w:type="dxa"/>
          </w:tcPr>
          <w:p w14:paraId="054B5C07" w14:textId="77777777" w:rsidR="004E5629" w:rsidRPr="00F60EB8" w:rsidRDefault="004E5629" w:rsidP="00567596"/>
        </w:tc>
        <w:tc>
          <w:tcPr>
            <w:tcW w:w="855" w:type="dxa"/>
          </w:tcPr>
          <w:p w14:paraId="37163AB5" w14:textId="77777777" w:rsidR="004E5629" w:rsidRPr="00F60EB8" w:rsidRDefault="004E5629" w:rsidP="00567596"/>
        </w:tc>
        <w:tc>
          <w:tcPr>
            <w:tcW w:w="1830" w:type="dxa"/>
          </w:tcPr>
          <w:p w14:paraId="6AD6F423" w14:textId="77777777" w:rsidR="004E5629" w:rsidRPr="00F60EB8" w:rsidRDefault="004E5629" w:rsidP="00567596"/>
        </w:tc>
        <w:tc>
          <w:tcPr>
            <w:tcW w:w="1140" w:type="dxa"/>
          </w:tcPr>
          <w:p w14:paraId="5360E05E" w14:textId="77777777" w:rsidR="004E5629" w:rsidRPr="00F60EB8" w:rsidRDefault="004E5629" w:rsidP="00567596"/>
        </w:tc>
        <w:tc>
          <w:tcPr>
            <w:tcW w:w="1680" w:type="dxa"/>
          </w:tcPr>
          <w:p w14:paraId="468C6784" w14:textId="77777777" w:rsidR="004E5629" w:rsidRPr="00F60EB8" w:rsidRDefault="004E5629" w:rsidP="00567596"/>
        </w:tc>
        <w:tc>
          <w:tcPr>
            <w:tcW w:w="1020" w:type="dxa"/>
          </w:tcPr>
          <w:p w14:paraId="136C05FA" w14:textId="77777777" w:rsidR="004E5629" w:rsidRPr="00F60EB8" w:rsidRDefault="004E5629" w:rsidP="00567596"/>
        </w:tc>
      </w:tr>
      <w:tr w:rsidR="000B743A" w:rsidRPr="00F60EB8" w14:paraId="56A265D1" w14:textId="77777777" w:rsidTr="74CAC8FE">
        <w:tc>
          <w:tcPr>
            <w:tcW w:w="1440" w:type="dxa"/>
            <w:shd w:val="clear" w:color="auto" w:fill="E7E6E6" w:themeFill="background2"/>
          </w:tcPr>
          <w:p w14:paraId="2A89D336" w14:textId="59CB09F6" w:rsidR="004E5629" w:rsidRPr="00F60EB8" w:rsidRDefault="004E5629" w:rsidP="00567596">
            <w:r w:rsidRPr="00F60EB8">
              <w:t xml:space="preserve">ERB </w:t>
            </w:r>
            <w:r>
              <w:t>E</w:t>
            </w:r>
            <w:r w:rsidRPr="00F60EB8">
              <w:t xml:space="preserve">ngagement </w:t>
            </w:r>
            <w:r>
              <w:t>A</w:t>
            </w:r>
            <w:r w:rsidRPr="00F60EB8">
              <w:t xml:space="preserve">ctivities </w:t>
            </w:r>
          </w:p>
        </w:tc>
        <w:tc>
          <w:tcPr>
            <w:tcW w:w="743" w:type="dxa"/>
            <w:shd w:val="clear" w:color="auto" w:fill="E7E6E6" w:themeFill="background2"/>
          </w:tcPr>
          <w:p w14:paraId="2063DEDA" w14:textId="77777777" w:rsidR="004E5629" w:rsidRPr="00F60EB8" w:rsidRDefault="004E5629" w:rsidP="00567596"/>
        </w:tc>
        <w:tc>
          <w:tcPr>
            <w:tcW w:w="975" w:type="dxa"/>
            <w:shd w:val="clear" w:color="auto" w:fill="E7E6E6" w:themeFill="background2"/>
          </w:tcPr>
          <w:p w14:paraId="32691874" w14:textId="77777777" w:rsidR="004E5629" w:rsidRPr="00F60EB8" w:rsidRDefault="004E5629" w:rsidP="00567596"/>
        </w:tc>
        <w:tc>
          <w:tcPr>
            <w:tcW w:w="855" w:type="dxa"/>
            <w:shd w:val="clear" w:color="auto" w:fill="E7E6E6" w:themeFill="background2"/>
          </w:tcPr>
          <w:p w14:paraId="04DBEA05" w14:textId="77777777" w:rsidR="004E5629" w:rsidRPr="00F60EB8" w:rsidRDefault="004E5629" w:rsidP="00567596"/>
        </w:tc>
        <w:tc>
          <w:tcPr>
            <w:tcW w:w="1830" w:type="dxa"/>
            <w:shd w:val="clear" w:color="auto" w:fill="E7E6E6" w:themeFill="background2"/>
          </w:tcPr>
          <w:p w14:paraId="03AD670F" w14:textId="77777777" w:rsidR="004E5629" w:rsidRPr="00F60EB8" w:rsidRDefault="004E5629" w:rsidP="00567596"/>
        </w:tc>
        <w:tc>
          <w:tcPr>
            <w:tcW w:w="1140" w:type="dxa"/>
            <w:shd w:val="clear" w:color="auto" w:fill="E7E6E6" w:themeFill="background2"/>
          </w:tcPr>
          <w:p w14:paraId="2E57687E" w14:textId="77777777" w:rsidR="004E5629" w:rsidRPr="00F60EB8" w:rsidRDefault="004E5629" w:rsidP="00567596"/>
        </w:tc>
        <w:tc>
          <w:tcPr>
            <w:tcW w:w="1680" w:type="dxa"/>
            <w:shd w:val="clear" w:color="auto" w:fill="E7E6E6" w:themeFill="background2"/>
          </w:tcPr>
          <w:p w14:paraId="6A506C88" w14:textId="77777777" w:rsidR="004E5629" w:rsidRPr="00F60EB8" w:rsidRDefault="004E5629" w:rsidP="00567596"/>
        </w:tc>
        <w:tc>
          <w:tcPr>
            <w:tcW w:w="1020" w:type="dxa"/>
            <w:shd w:val="clear" w:color="auto" w:fill="E7E6E6" w:themeFill="background2"/>
          </w:tcPr>
          <w:p w14:paraId="2A60978A" w14:textId="77777777" w:rsidR="004E5629" w:rsidRPr="00F60EB8" w:rsidRDefault="004E5629" w:rsidP="00567596"/>
        </w:tc>
      </w:tr>
      <w:tr w:rsidR="000B743A" w:rsidRPr="00F60EB8" w14:paraId="78F47794" w14:textId="77777777" w:rsidTr="74CAC8FE">
        <w:tc>
          <w:tcPr>
            <w:tcW w:w="1440" w:type="dxa"/>
            <w:shd w:val="clear" w:color="auto" w:fill="auto"/>
          </w:tcPr>
          <w:p w14:paraId="7506E354" w14:textId="2E95C546" w:rsidR="004E5629" w:rsidRPr="00F60EB8" w:rsidRDefault="004E5629" w:rsidP="00567596">
            <w:r>
              <w:t>Recruit for Workshop</w:t>
            </w:r>
          </w:p>
        </w:tc>
        <w:tc>
          <w:tcPr>
            <w:tcW w:w="743" w:type="dxa"/>
          </w:tcPr>
          <w:p w14:paraId="1580548A" w14:textId="77777777" w:rsidR="004E5629" w:rsidRPr="00F60EB8" w:rsidRDefault="004E5629" w:rsidP="00567596"/>
        </w:tc>
        <w:tc>
          <w:tcPr>
            <w:tcW w:w="975" w:type="dxa"/>
          </w:tcPr>
          <w:p w14:paraId="7737FE8E" w14:textId="77777777" w:rsidR="004E5629" w:rsidRPr="00F60EB8" w:rsidRDefault="004E5629" w:rsidP="00567596"/>
        </w:tc>
        <w:tc>
          <w:tcPr>
            <w:tcW w:w="855" w:type="dxa"/>
          </w:tcPr>
          <w:p w14:paraId="3A2D9847" w14:textId="77777777" w:rsidR="004E5629" w:rsidRPr="00F60EB8" w:rsidRDefault="004E5629" w:rsidP="00567596"/>
        </w:tc>
        <w:tc>
          <w:tcPr>
            <w:tcW w:w="1830" w:type="dxa"/>
          </w:tcPr>
          <w:p w14:paraId="0237BE07" w14:textId="77777777" w:rsidR="004E5629" w:rsidRPr="00F60EB8" w:rsidRDefault="004E5629" w:rsidP="00567596"/>
        </w:tc>
        <w:tc>
          <w:tcPr>
            <w:tcW w:w="1140" w:type="dxa"/>
          </w:tcPr>
          <w:p w14:paraId="2F81CB0A" w14:textId="77777777" w:rsidR="004E5629" w:rsidRPr="00F60EB8" w:rsidRDefault="004E5629" w:rsidP="00567596"/>
        </w:tc>
        <w:tc>
          <w:tcPr>
            <w:tcW w:w="1680" w:type="dxa"/>
          </w:tcPr>
          <w:p w14:paraId="215716D4" w14:textId="77777777" w:rsidR="004E5629" w:rsidRPr="00F60EB8" w:rsidRDefault="004E5629" w:rsidP="00567596"/>
        </w:tc>
        <w:tc>
          <w:tcPr>
            <w:tcW w:w="1020" w:type="dxa"/>
          </w:tcPr>
          <w:p w14:paraId="2513857B" w14:textId="77777777" w:rsidR="004E5629" w:rsidRPr="00F60EB8" w:rsidRDefault="004E5629" w:rsidP="00567596"/>
        </w:tc>
      </w:tr>
      <w:tr w:rsidR="000B743A" w:rsidRPr="00F60EB8" w14:paraId="334AAF06" w14:textId="77777777" w:rsidTr="74CAC8FE">
        <w:tc>
          <w:tcPr>
            <w:tcW w:w="1440" w:type="dxa"/>
            <w:shd w:val="clear" w:color="auto" w:fill="auto"/>
          </w:tcPr>
          <w:p w14:paraId="6999A4B0" w14:textId="5B133BA4" w:rsidR="004E5629" w:rsidRPr="00F60EB8" w:rsidRDefault="004E5629" w:rsidP="00567596">
            <w:r w:rsidRPr="00F60EB8">
              <w:t>Workshop 1</w:t>
            </w:r>
            <w:r>
              <w:t xml:space="preserve"> – Listen and Connect</w:t>
            </w:r>
          </w:p>
        </w:tc>
        <w:tc>
          <w:tcPr>
            <w:tcW w:w="743" w:type="dxa"/>
          </w:tcPr>
          <w:p w14:paraId="0133DED6" w14:textId="77777777" w:rsidR="004E5629" w:rsidRPr="00F60EB8" w:rsidRDefault="004E5629" w:rsidP="00567596"/>
        </w:tc>
        <w:tc>
          <w:tcPr>
            <w:tcW w:w="975" w:type="dxa"/>
          </w:tcPr>
          <w:p w14:paraId="3DF869A5" w14:textId="77777777" w:rsidR="004E5629" w:rsidRPr="00F60EB8" w:rsidRDefault="004E5629" w:rsidP="00567596"/>
        </w:tc>
        <w:tc>
          <w:tcPr>
            <w:tcW w:w="855" w:type="dxa"/>
          </w:tcPr>
          <w:p w14:paraId="7DF9B7BB" w14:textId="77777777" w:rsidR="004E5629" w:rsidRPr="00F60EB8" w:rsidRDefault="004E5629" w:rsidP="00567596"/>
        </w:tc>
        <w:tc>
          <w:tcPr>
            <w:tcW w:w="1830" w:type="dxa"/>
          </w:tcPr>
          <w:p w14:paraId="700A6F9A" w14:textId="77777777" w:rsidR="004E5629" w:rsidRPr="00F60EB8" w:rsidRDefault="004E5629" w:rsidP="00567596"/>
        </w:tc>
        <w:tc>
          <w:tcPr>
            <w:tcW w:w="1140" w:type="dxa"/>
          </w:tcPr>
          <w:p w14:paraId="5B684BB9" w14:textId="77777777" w:rsidR="004E5629" w:rsidRPr="00F60EB8" w:rsidRDefault="004E5629" w:rsidP="00567596"/>
        </w:tc>
        <w:tc>
          <w:tcPr>
            <w:tcW w:w="1680" w:type="dxa"/>
          </w:tcPr>
          <w:p w14:paraId="4B2DDDE2" w14:textId="77777777" w:rsidR="004E5629" w:rsidRPr="00F60EB8" w:rsidRDefault="004E5629" w:rsidP="00567596"/>
        </w:tc>
        <w:tc>
          <w:tcPr>
            <w:tcW w:w="1020" w:type="dxa"/>
          </w:tcPr>
          <w:p w14:paraId="39A61399" w14:textId="77777777" w:rsidR="004E5629" w:rsidRPr="00F60EB8" w:rsidRDefault="004E5629" w:rsidP="00567596"/>
        </w:tc>
      </w:tr>
      <w:tr w:rsidR="000B743A" w:rsidRPr="00F60EB8" w14:paraId="05F6AF05" w14:textId="77777777" w:rsidTr="74CAC8FE">
        <w:tc>
          <w:tcPr>
            <w:tcW w:w="1440" w:type="dxa"/>
            <w:shd w:val="clear" w:color="auto" w:fill="auto"/>
          </w:tcPr>
          <w:p w14:paraId="6F048ACB" w14:textId="62DE37FF" w:rsidR="004E5629" w:rsidRPr="00F60EB8" w:rsidRDefault="004E5629" w:rsidP="00567596">
            <w:r w:rsidRPr="00F60EB8">
              <w:t xml:space="preserve">Report </w:t>
            </w:r>
            <w:r>
              <w:t>O</w:t>
            </w:r>
            <w:r w:rsidRPr="00F60EB8">
              <w:t>ut</w:t>
            </w:r>
            <w:r>
              <w:t xml:space="preserve"> / Share Back </w:t>
            </w:r>
          </w:p>
        </w:tc>
        <w:tc>
          <w:tcPr>
            <w:tcW w:w="743" w:type="dxa"/>
          </w:tcPr>
          <w:p w14:paraId="6500E3D2" w14:textId="77777777" w:rsidR="004E5629" w:rsidRPr="00F60EB8" w:rsidRDefault="004E5629" w:rsidP="00567596"/>
        </w:tc>
        <w:tc>
          <w:tcPr>
            <w:tcW w:w="975" w:type="dxa"/>
          </w:tcPr>
          <w:p w14:paraId="6E30D63D" w14:textId="77777777" w:rsidR="004E5629" w:rsidRPr="00F60EB8" w:rsidRDefault="004E5629" w:rsidP="00567596"/>
        </w:tc>
        <w:tc>
          <w:tcPr>
            <w:tcW w:w="855" w:type="dxa"/>
          </w:tcPr>
          <w:p w14:paraId="6297D207" w14:textId="77777777" w:rsidR="004E5629" w:rsidRPr="00F60EB8" w:rsidRDefault="004E5629" w:rsidP="00567596"/>
        </w:tc>
        <w:tc>
          <w:tcPr>
            <w:tcW w:w="1830" w:type="dxa"/>
          </w:tcPr>
          <w:p w14:paraId="756137B9" w14:textId="77777777" w:rsidR="004E5629" w:rsidRPr="00F60EB8" w:rsidRDefault="004E5629" w:rsidP="00567596"/>
        </w:tc>
        <w:tc>
          <w:tcPr>
            <w:tcW w:w="1140" w:type="dxa"/>
          </w:tcPr>
          <w:p w14:paraId="2DA3A49A" w14:textId="77777777" w:rsidR="004E5629" w:rsidRPr="00F60EB8" w:rsidRDefault="004E5629" w:rsidP="00567596"/>
        </w:tc>
        <w:tc>
          <w:tcPr>
            <w:tcW w:w="1680" w:type="dxa"/>
          </w:tcPr>
          <w:p w14:paraId="79EE6D1A" w14:textId="77777777" w:rsidR="004E5629" w:rsidRPr="00F60EB8" w:rsidRDefault="004E5629" w:rsidP="00567596"/>
        </w:tc>
        <w:tc>
          <w:tcPr>
            <w:tcW w:w="1020" w:type="dxa"/>
          </w:tcPr>
          <w:p w14:paraId="4ADC7163" w14:textId="77777777" w:rsidR="004E5629" w:rsidRPr="00F60EB8" w:rsidRDefault="004E5629" w:rsidP="00567596"/>
        </w:tc>
      </w:tr>
      <w:tr w:rsidR="000B743A" w:rsidRPr="00F60EB8" w14:paraId="52C7EB86" w14:textId="77777777" w:rsidTr="74CAC8FE">
        <w:tc>
          <w:tcPr>
            <w:tcW w:w="1440" w:type="dxa"/>
            <w:shd w:val="clear" w:color="auto" w:fill="auto"/>
          </w:tcPr>
          <w:p w14:paraId="7A14FB49" w14:textId="6EA20C00" w:rsidR="004E5629" w:rsidRPr="00F60EB8" w:rsidRDefault="004E5629" w:rsidP="00567596">
            <w:r>
              <w:t xml:space="preserve">Recruit for Workshop </w:t>
            </w:r>
          </w:p>
        </w:tc>
        <w:tc>
          <w:tcPr>
            <w:tcW w:w="743" w:type="dxa"/>
          </w:tcPr>
          <w:p w14:paraId="1D1A8FC4" w14:textId="77777777" w:rsidR="004E5629" w:rsidRPr="00F60EB8" w:rsidRDefault="004E5629" w:rsidP="00567596"/>
        </w:tc>
        <w:tc>
          <w:tcPr>
            <w:tcW w:w="975" w:type="dxa"/>
          </w:tcPr>
          <w:p w14:paraId="1F0A1F88" w14:textId="77777777" w:rsidR="004E5629" w:rsidRPr="00F60EB8" w:rsidRDefault="004E5629" w:rsidP="00567596"/>
        </w:tc>
        <w:tc>
          <w:tcPr>
            <w:tcW w:w="855" w:type="dxa"/>
          </w:tcPr>
          <w:p w14:paraId="62686943" w14:textId="77777777" w:rsidR="004E5629" w:rsidRPr="00F60EB8" w:rsidRDefault="004E5629" w:rsidP="00567596"/>
        </w:tc>
        <w:tc>
          <w:tcPr>
            <w:tcW w:w="1830" w:type="dxa"/>
          </w:tcPr>
          <w:p w14:paraId="5A9B2CC5" w14:textId="77777777" w:rsidR="004E5629" w:rsidRPr="00F60EB8" w:rsidRDefault="004E5629" w:rsidP="00567596"/>
        </w:tc>
        <w:tc>
          <w:tcPr>
            <w:tcW w:w="1140" w:type="dxa"/>
          </w:tcPr>
          <w:p w14:paraId="0E115DF5" w14:textId="77777777" w:rsidR="004E5629" w:rsidRPr="00F60EB8" w:rsidRDefault="004E5629" w:rsidP="00567596"/>
        </w:tc>
        <w:tc>
          <w:tcPr>
            <w:tcW w:w="1680" w:type="dxa"/>
          </w:tcPr>
          <w:p w14:paraId="4B4E320E" w14:textId="77777777" w:rsidR="004E5629" w:rsidRPr="00F60EB8" w:rsidRDefault="004E5629" w:rsidP="00567596"/>
        </w:tc>
        <w:tc>
          <w:tcPr>
            <w:tcW w:w="1020" w:type="dxa"/>
          </w:tcPr>
          <w:p w14:paraId="11E329D1" w14:textId="77777777" w:rsidR="004E5629" w:rsidRPr="00F60EB8" w:rsidRDefault="004E5629" w:rsidP="00567596"/>
        </w:tc>
      </w:tr>
      <w:tr w:rsidR="000B743A" w:rsidRPr="00F60EB8" w14:paraId="1AC9F10E" w14:textId="77777777" w:rsidTr="74CAC8FE">
        <w:tc>
          <w:tcPr>
            <w:tcW w:w="1440" w:type="dxa"/>
            <w:shd w:val="clear" w:color="auto" w:fill="auto"/>
          </w:tcPr>
          <w:p w14:paraId="4F08C4BC" w14:textId="5A8B678A" w:rsidR="004E5629" w:rsidRPr="00F60EB8" w:rsidRDefault="004E5629" w:rsidP="00567596">
            <w:r w:rsidRPr="00F60EB8">
              <w:t>Workshop 2</w:t>
            </w:r>
            <w:r>
              <w:t xml:space="preserve"> – Assess Resilience</w:t>
            </w:r>
          </w:p>
        </w:tc>
        <w:tc>
          <w:tcPr>
            <w:tcW w:w="743" w:type="dxa"/>
          </w:tcPr>
          <w:p w14:paraId="51E088FB" w14:textId="77777777" w:rsidR="004E5629" w:rsidRPr="00F60EB8" w:rsidRDefault="004E5629" w:rsidP="00567596"/>
        </w:tc>
        <w:tc>
          <w:tcPr>
            <w:tcW w:w="975" w:type="dxa"/>
          </w:tcPr>
          <w:p w14:paraId="2DF3F0EF" w14:textId="77777777" w:rsidR="004E5629" w:rsidRPr="00F60EB8" w:rsidRDefault="004E5629" w:rsidP="00567596"/>
        </w:tc>
        <w:tc>
          <w:tcPr>
            <w:tcW w:w="855" w:type="dxa"/>
          </w:tcPr>
          <w:p w14:paraId="026EBBF2" w14:textId="77777777" w:rsidR="004E5629" w:rsidRPr="00F60EB8" w:rsidRDefault="004E5629" w:rsidP="00567596"/>
        </w:tc>
        <w:tc>
          <w:tcPr>
            <w:tcW w:w="1830" w:type="dxa"/>
          </w:tcPr>
          <w:p w14:paraId="6D2CF273" w14:textId="77777777" w:rsidR="004E5629" w:rsidRPr="00F60EB8" w:rsidRDefault="004E5629" w:rsidP="00567596"/>
        </w:tc>
        <w:tc>
          <w:tcPr>
            <w:tcW w:w="1140" w:type="dxa"/>
          </w:tcPr>
          <w:p w14:paraId="705E272E" w14:textId="77777777" w:rsidR="004E5629" w:rsidRPr="00F60EB8" w:rsidRDefault="004E5629" w:rsidP="00567596"/>
        </w:tc>
        <w:tc>
          <w:tcPr>
            <w:tcW w:w="1680" w:type="dxa"/>
          </w:tcPr>
          <w:p w14:paraId="6711F4CA" w14:textId="77777777" w:rsidR="004E5629" w:rsidRPr="00F60EB8" w:rsidRDefault="004E5629" w:rsidP="00567596"/>
        </w:tc>
        <w:tc>
          <w:tcPr>
            <w:tcW w:w="1020" w:type="dxa"/>
          </w:tcPr>
          <w:p w14:paraId="36E8C492" w14:textId="77777777" w:rsidR="004E5629" w:rsidRPr="00F60EB8" w:rsidRDefault="004E5629" w:rsidP="00567596"/>
        </w:tc>
      </w:tr>
      <w:tr w:rsidR="000B743A" w:rsidRPr="00F60EB8" w14:paraId="79055A0B" w14:textId="77777777" w:rsidTr="74CAC8FE">
        <w:tc>
          <w:tcPr>
            <w:tcW w:w="1440" w:type="dxa"/>
            <w:shd w:val="clear" w:color="auto" w:fill="auto"/>
          </w:tcPr>
          <w:p w14:paraId="6DD6C3DF" w14:textId="5A2C010A" w:rsidR="004E5629" w:rsidRPr="00F60EB8" w:rsidRDefault="004E5629" w:rsidP="00567596">
            <w:r>
              <w:t>Report Out</w:t>
            </w:r>
          </w:p>
        </w:tc>
        <w:tc>
          <w:tcPr>
            <w:tcW w:w="743" w:type="dxa"/>
          </w:tcPr>
          <w:p w14:paraId="273EEB98" w14:textId="77777777" w:rsidR="004E5629" w:rsidRPr="00F60EB8" w:rsidRDefault="004E5629" w:rsidP="00567596"/>
        </w:tc>
        <w:tc>
          <w:tcPr>
            <w:tcW w:w="975" w:type="dxa"/>
          </w:tcPr>
          <w:p w14:paraId="33E0F0B3" w14:textId="77777777" w:rsidR="004E5629" w:rsidRPr="00F60EB8" w:rsidRDefault="004E5629" w:rsidP="00567596"/>
        </w:tc>
        <w:tc>
          <w:tcPr>
            <w:tcW w:w="855" w:type="dxa"/>
          </w:tcPr>
          <w:p w14:paraId="577ECBA2" w14:textId="77777777" w:rsidR="004E5629" w:rsidRPr="00F60EB8" w:rsidRDefault="004E5629" w:rsidP="00567596"/>
        </w:tc>
        <w:tc>
          <w:tcPr>
            <w:tcW w:w="1830" w:type="dxa"/>
          </w:tcPr>
          <w:p w14:paraId="3656E011" w14:textId="77777777" w:rsidR="004E5629" w:rsidRPr="00F60EB8" w:rsidRDefault="004E5629" w:rsidP="00567596"/>
        </w:tc>
        <w:tc>
          <w:tcPr>
            <w:tcW w:w="1140" w:type="dxa"/>
          </w:tcPr>
          <w:p w14:paraId="3DDEBA54" w14:textId="77777777" w:rsidR="004E5629" w:rsidRPr="00F60EB8" w:rsidRDefault="004E5629" w:rsidP="00567596"/>
        </w:tc>
        <w:tc>
          <w:tcPr>
            <w:tcW w:w="1680" w:type="dxa"/>
          </w:tcPr>
          <w:p w14:paraId="249EED4D" w14:textId="77777777" w:rsidR="004E5629" w:rsidRPr="00F60EB8" w:rsidRDefault="004E5629" w:rsidP="00567596"/>
        </w:tc>
        <w:tc>
          <w:tcPr>
            <w:tcW w:w="1020" w:type="dxa"/>
          </w:tcPr>
          <w:p w14:paraId="00027313" w14:textId="77777777" w:rsidR="004E5629" w:rsidRPr="00F60EB8" w:rsidRDefault="004E5629" w:rsidP="00567596"/>
        </w:tc>
      </w:tr>
      <w:tr w:rsidR="000B743A" w:rsidRPr="00F60EB8" w14:paraId="326289F7" w14:textId="77777777" w:rsidTr="74CAC8FE">
        <w:tc>
          <w:tcPr>
            <w:tcW w:w="1440" w:type="dxa"/>
            <w:shd w:val="clear" w:color="auto" w:fill="auto"/>
          </w:tcPr>
          <w:p w14:paraId="0DBE8E99" w14:textId="7DB5EAE0" w:rsidR="004E5629" w:rsidRDefault="004E5629" w:rsidP="00567596">
            <w:r>
              <w:t>Recruit for Workshop</w:t>
            </w:r>
          </w:p>
        </w:tc>
        <w:tc>
          <w:tcPr>
            <w:tcW w:w="743" w:type="dxa"/>
          </w:tcPr>
          <w:p w14:paraId="2BFB3064" w14:textId="77777777" w:rsidR="004E5629" w:rsidRPr="00F60EB8" w:rsidRDefault="004E5629" w:rsidP="00567596"/>
        </w:tc>
        <w:tc>
          <w:tcPr>
            <w:tcW w:w="975" w:type="dxa"/>
          </w:tcPr>
          <w:p w14:paraId="5E7C3442" w14:textId="77777777" w:rsidR="004E5629" w:rsidRPr="00F60EB8" w:rsidRDefault="004E5629" w:rsidP="00567596"/>
        </w:tc>
        <w:tc>
          <w:tcPr>
            <w:tcW w:w="855" w:type="dxa"/>
          </w:tcPr>
          <w:p w14:paraId="5DEDB033" w14:textId="77777777" w:rsidR="004E5629" w:rsidRPr="00F60EB8" w:rsidRDefault="004E5629" w:rsidP="00567596"/>
        </w:tc>
        <w:tc>
          <w:tcPr>
            <w:tcW w:w="1830" w:type="dxa"/>
          </w:tcPr>
          <w:p w14:paraId="028D87C5" w14:textId="77777777" w:rsidR="004E5629" w:rsidRPr="00F60EB8" w:rsidRDefault="004E5629" w:rsidP="00567596"/>
        </w:tc>
        <w:tc>
          <w:tcPr>
            <w:tcW w:w="1140" w:type="dxa"/>
          </w:tcPr>
          <w:p w14:paraId="0A9E51FB" w14:textId="77777777" w:rsidR="004E5629" w:rsidRPr="00F60EB8" w:rsidRDefault="004E5629" w:rsidP="00567596"/>
        </w:tc>
        <w:tc>
          <w:tcPr>
            <w:tcW w:w="1680" w:type="dxa"/>
          </w:tcPr>
          <w:p w14:paraId="76BBD39D" w14:textId="77777777" w:rsidR="004E5629" w:rsidRPr="00F60EB8" w:rsidRDefault="004E5629" w:rsidP="00567596"/>
        </w:tc>
        <w:tc>
          <w:tcPr>
            <w:tcW w:w="1020" w:type="dxa"/>
          </w:tcPr>
          <w:p w14:paraId="1EB21F2B" w14:textId="77777777" w:rsidR="004E5629" w:rsidRPr="00F60EB8" w:rsidRDefault="004E5629" w:rsidP="00567596"/>
        </w:tc>
      </w:tr>
      <w:tr w:rsidR="000B743A" w:rsidRPr="00F60EB8" w14:paraId="15219C84" w14:textId="77777777" w:rsidTr="74CAC8FE">
        <w:tc>
          <w:tcPr>
            <w:tcW w:w="1440" w:type="dxa"/>
            <w:shd w:val="clear" w:color="auto" w:fill="auto"/>
          </w:tcPr>
          <w:p w14:paraId="09030F7D" w14:textId="51046484" w:rsidR="004E5629" w:rsidRPr="00F60EB8" w:rsidRDefault="004E5629" w:rsidP="00567596">
            <w:r>
              <w:t>Workshop 3 – Results to Action</w:t>
            </w:r>
          </w:p>
        </w:tc>
        <w:tc>
          <w:tcPr>
            <w:tcW w:w="743" w:type="dxa"/>
          </w:tcPr>
          <w:p w14:paraId="27DD4253" w14:textId="77777777" w:rsidR="004E5629" w:rsidRPr="00F60EB8" w:rsidRDefault="004E5629" w:rsidP="00567596"/>
        </w:tc>
        <w:tc>
          <w:tcPr>
            <w:tcW w:w="975" w:type="dxa"/>
          </w:tcPr>
          <w:p w14:paraId="6E4644E3" w14:textId="77777777" w:rsidR="004E5629" w:rsidRPr="00F60EB8" w:rsidRDefault="004E5629" w:rsidP="00567596"/>
        </w:tc>
        <w:tc>
          <w:tcPr>
            <w:tcW w:w="855" w:type="dxa"/>
          </w:tcPr>
          <w:p w14:paraId="18CDB765" w14:textId="77777777" w:rsidR="004E5629" w:rsidRPr="00F60EB8" w:rsidRDefault="004E5629" w:rsidP="00567596"/>
        </w:tc>
        <w:tc>
          <w:tcPr>
            <w:tcW w:w="1830" w:type="dxa"/>
          </w:tcPr>
          <w:p w14:paraId="27016C25" w14:textId="77777777" w:rsidR="004E5629" w:rsidRPr="00F60EB8" w:rsidRDefault="004E5629" w:rsidP="00567596"/>
        </w:tc>
        <w:tc>
          <w:tcPr>
            <w:tcW w:w="1140" w:type="dxa"/>
          </w:tcPr>
          <w:p w14:paraId="7C9E81BB" w14:textId="77777777" w:rsidR="004E5629" w:rsidRPr="00F60EB8" w:rsidRDefault="004E5629" w:rsidP="00567596"/>
        </w:tc>
        <w:tc>
          <w:tcPr>
            <w:tcW w:w="1680" w:type="dxa"/>
          </w:tcPr>
          <w:p w14:paraId="67E3EF46" w14:textId="77777777" w:rsidR="004E5629" w:rsidRPr="00F60EB8" w:rsidRDefault="004E5629" w:rsidP="00567596"/>
        </w:tc>
        <w:tc>
          <w:tcPr>
            <w:tcW w:w="1020" w:type="dxa"/>
          </w:tcPr>
          <w:p w14:paraId="2E5F3283" w14:textId="77777777" w:rsidR="004E5629" w:rsidRPr="00F60EB8" w:rsidRDefault="004E5629" w:rsidP="00567596"/>
        </w:tc>
      </w:tr>
      <w:tr w:rsidR="000B743A" w:rsidRPr="00F60EB8" w14:paraId="290CE318" w14:textId="77777777" w:rsidTr="74CAC8FE">
        <w:tc>
          <w:tcPr>
            <w:tcW w:w="1440" w:type="dxa"/>
            <w:shd w:val="clear" w:color="auto" w:fill="auto"/>
          </w:tcPr>
          <w:p w14:paraId="077F587A" w14:textId="3E11A194" w:rsidR="004E5629" w:rsidRDefault="004E5629" w:rsidP="00567596">
            <w:r w:rsidRPr="00F60EB8">
              <w:t xml:space="preserve">Report </w:t>
            </w:r>
            <w:r>
              <w:t>O</w:t>
            </w:r>
            <w:r w:rsidRPr="00F60EB8">
              <w:t>ut</w:t>
            </w:r>
          </w:p>
        </w:tc>
        <w:tc>
          <w:tcPr>
            <w:tcW w:w="743" w:type="dxa"/>
          </w:tcPr>
          <w:p w14:paraId="1DC8091A" w14:textId="77777777" w:rsidR="004E5629" w:rsidRPr="00F60EB8" w:rsidRDefault="004E5629" w:rsidP="00567596"/>
        </w:tc>
        <w:tc>
          <w:tcPr>
            <w:tcW w:w="975" w:type="dxa"/>
          </w:tcPr>
          <w:p w14:paraId="1E11F4A0" w14:textId="77777777" w:rsidR="004E5629" w:rsidRPr="00F60EB8" w:rsidRDefault="004E5629" w:rsidP="00567596"/>
        </w:tc>
        <w:tc>
          <w:tcPr>
            <w:tcW w:w="855" w:type="dxa"/>
          </w:tcPr>
          <w:p w14:paraId="31E27139" w14:textId="77777777" w:rsidR="004E5629" w:rsidRPr="00F60EB8" w:rsidRDefault="004E5629" w:rsidP="00567596"/>
        </w:tc>
        <w:tc>
          <w:tcPr>
            <w:tcW w:w="1830" w:type="dxa"/>
          </w:tcPr>
          <w:p w14:paraId="571E5C0A" w14:textId="77777777" w:rsidR="004E5629" w:rsidRPr="00F60EB8" w:rsidRDefault="004E5629" w:rsidP="00567596"/>
        </w:tc>
        <w:tc>
          <w:tcPr>
            <w:tcW w:w="1140" w:type="dxa"/>
          </w:tcPr>
          <w:p w14:paraId="42BDDEA6" w14:textId="77777777" w:rsidR="004E5629" w:rsidRPr="00F60EB8" w:rsidRDefault="004E5629" w:rsidP="00567596"/>
        </w:tc>
        <w:tc>
          <w:tcPr>
            <w:tcW w:w="1680" w:type="dxa"/>
          </w:tcPr>
          <w:p w14:paraId="0913592E" w14:textId="77777777" w:rsidR="004E5629" w:rsidRPr="00F60EB8" w:rsidRDefault="004E5629" w:rsidP="00567596"/>
        </w:tc>
        <w:tc>
          <w:tcPr>
            <w:tcW w:w="1020" w:type="dxa"/>
          </w:tcPr>
          <w:p w14:paraId="4650E924" w14:textId="77777777" w:rsidR="004E5629" w:rsidRPr="00F60EB8" w:rsidRDefault="004E5629" w:rsidP="00567596"/>
        </w:tc>
      </w:tr>
    </w:tbl>
    <w:p w14:paraId="614833F6" w14:textId="77777777" w:rsidR="00290FDE" w:rsidRDefault="00290FD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p w14:paraId="5966B2DF" w14:textId="48F3F9D6" w:rsidR="00290FDE" w:rsidRPr="00BA72E1" w:rsidRDefault="00290FD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Example </w:t>
      </w:r>
      <w:r w:rsidR="00F12D2B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Completed Community Engagement Plan</w:t>
      </w: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5B7D7AE6" w14:textId="77777777" w:rsidR="00E567B1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</w:p>
    <w:tbl>
      <w:tblPr>
        <w:tblStyle w:val="TableGrid"/>
        <w:tblW w:w="10716" w:type="dxa"/>
        <w:tblInd w:w="-684" w:type="dxa"/>
        <w:tblLook w:val="04A0" w:firstRow="1" w:lastRow="0" w:firstColumn="1" w:lastColumn="0" w:noHBand="0" w:noVBand="1"/>
        <w:tblCaption w:val="Table To Get"/>
      </w:tblPr>
      <w:tblGrid>
        <w:gridCol w:w="1395"/>
        <w:gridCol w:w="690"/>
        <w:gridCol w:w="975"/>
        <w:gridCol w:w="840"/>
        <w:gridCol w:w="1815"/>
        <w:gridCol w:w="1395"/>
        <w:gridCol w:w="1695"/>
        <w:gridCol w:w="1911"/>
      </w:tblGrid>
      <w:tr w:rsidR="004E5629" w:rsidRPr="00F60EB8" w14:paraId="7608E80E" w14:textId="77777777" w:rsidTr="0058270B">
        <w:tc>
          <w:tcPr>
            <w:tcW w:w="1395" w:type="dxa"/>
            <w:shd w:val="clear" w:color="auto" w:fill="auto"/>
          </w:tcPr>
          <w:p w14:paraId="3C23AE60" w14:textId="789EB8C7" w:rsidR="004E5629" w:rsidRPr="00F60EB8" w:rsidRDefault="004E5629" w:rsidP="00567596">
            <w:r w:rsidRPr="005E136A">
              <w:rPr>
                <w:b/>
                <w:bCs/>
              </w:rPr>
              <w:t>Engagement Activity</w:t>
            </w:r>
          </w:p>
        </w:tc>
        <w:tc>
          <w:tcPr>
            <w:tcW w:w="690" w:type="dxa"/>
          </w:tcPr>
          <w:p w14:paraId="5DA0087B" w14:textId="58E95FA3" w:rsidR="004E5629" w:rsidRPr="00F60EB8" w:rsidRDefault="004E5629" w:rsidP="00567596">
            <w:r w:rsidRPr="005E136A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and time</w:t>
            </w:r>
          </w:p>
        </w:tc>
        <w:tc>
          <w:tcPr>
            <w:tcW w:w="975" w:type="dxa"/>
          </w:tcPr>
          <w:p w14:paraId="5F7250E4" w14:textId="542454EF" w:rsidR="004E5629" w:rsidRPr="00F60EB8" w:rsidRDefault="00762ACF" w:rsidP="00567596">
            <w:r>
              <w:rPr>
                <w:b/>
                <w:bCs/>
              </w:rPr>
              <w:t>Invitees</w:t>
            </w:r>
          </w:p>
        </w:tc>
        <w:tc>
          <w:tcPr>
            <w:tcW w:w="840" w:type="dxa"/>
          </w:tcPr>
          <w:p w14:paraId="3F961E7C" w14:textId="3F9D90BB" w:rsidR="004E5629" w:rsidRPr="00F60EB8" w:rsidRDefault="004E5629" w:rsidP="00567596">
            <w:r w:rsidRPr="005E136A">
              <w:rPr>
                <w:b/>
                <w:bCs/>
              </w:rPr>
              <w:t xml:space="preserve">Venue </w:t>
            </w:r>
            <w:r w:rsidR="00BA3E18">
              <w:rPr>
                <w:b/>
                <w:bCs/>
              </w:rPr>
              <w:t>d</w:t>
            </w:r>
            <w:r w:rsidRPr="005E136A">
              <w:rPr>
                <w:b/>
                <w:bCs/>
              </w:rPr>
              <w:t>etails</w:t>
            </w:r>
          </w:p>
        </w:tc>
        <w:tc>
          <w:tcPr>
            <w:tcW w:w="1815" w:type="dxa"/>
          </w:tcPr>
          <w:p w14:paraId="7D1C44D9" w14:textId="2AFA320B" w:rsidR="004E5629" w:rsidRPr="00F60EB8" w:rsidRDefault="004E5629" w:rsidP="00567596">
            <w:r w:rsidRPr="005E136A">
              <w:rPr>
                <w:b/>
                <w:bCs/>
              </w:rPr>
              <w:t>Accommodations</w:t>
            </w:r>
          </w:p>
        </w:tc>
        <w:tc>
          <w:tcPr>
            <w:tcW w:w="1395" w:type="dxa"/>
          </w:tcPr>
          <w:p w14:paraId="408A35D0" w14:textId="4090CBB0" w:rsidR="004E5629" w:rsidRPr="00F60EB8" w:rsidRDefault="004E5629" w:rsidP="00567596">
            <w:r w:rsidRPr="005E136A">
              <w:rPr>
                <w:b/>
                <w:bCs/>
              </w:rPr>
              <w:t xml:space="preserve">Materials and </w:t>
            </w:r>
            <w:r w:rsidR="00BA3E18">
              <w:rPr>
                <w:b/>
                <w:bCs/>
              </w:rPr>
              <w:t>b</w:t>
            </w:r>
            <w:r w:rsidRPr="005E136A">
              <w:rPr>
                <w:b/>
                <w:bCs/>
              </w:rPr>
              <w:t>udget</w:t>
            </w:r>
          </w:p>
        </w:tc>
        <w:tc>
          <w:tcPr>
            <w:tcW w:w="1695" w:type="dxa"/>
          </w:tcPr>
          <w:p w14:paraId="113F4581" w14:textId="56E4C22C" w:rsidR="004E5629" w:rsidRPr="00F60EB8" w:rsidRDefault="004E5629" w:rsidP="00567596">
            <w:r w:rsidRPr="005E136A">
              <w:rPr>
                <w:b/>
                <w:bCs/>
              </w:rPr>
              <w:t>Communication</w:t>
            </w:r>
          </w:p>
        </w:tc>
        <w:tc>
          <w:tcPr>
            <w:tcW w:w="1911" w:type="dxa"/>
          </w:tcPr>
          <w:p w14:paraId="435A30A4" w14:textId="3C4D4DA1" w:rsidR="004E5629" w:rsidRPr="00F60EB8" w:rsidRDefault="004E5629" w:rsidP="00567596">
            <w:r w:rsidRPr="005E136A">
              <w:rPr>
                <w:b/>
                <w:bCs/>
              </w:rPr>
              <w:t xml:space="preserve">Timeline </w:t>
            </w:r>
          </w:p>
        </w:tc>
      </w:tr>
      <w:tr w:rsidR="004E5629" w:rsidRPr="00F60EB8" w14:paraId="10469E63" w14:textId="77777777" w:rsidTr="0058270B">
        <w:tc>
          <w:tcPr>
            <w:tcW w:w="1395" w:type="dxa"/>
            <w:shd w:val="clear" w:color="auto" w:fill="auto"/>
          </w:tcPr>
          <w:p w14:paraId="0970A4EF" w14:textId="77777777" w:rsidR="004E5629" w:rsidRPr="00F60EB8" w:rsidRDefault="004E5629" w:rsidP="00567596">
            <w:r w:rsidRPr="00F60EB8">
              <w:t xml:space="preserve">Example: </w:t>
            </w:r>
          </w:p>
          <w:p w14:paraId="62A42197" w14:textId="1B6AFADE" w:rsidR="004E5629" w:rsidRDefault="004E5629" w:rsidP="00567596">
            <w:r>
              <w:t xml:space="preserve">Workshop 1 - </w:t>
            </w:r>
          </w:p>
          <w:p w14:paraId="41741407" w14:textId="1229A4CE" w:rsidR="004E5629" w:rsidRPr="00F60EB8" w:rsidRDefault="004E5629" w:rsidP="00567596">
            <w:r w:rsidRPr="00F60EB8">
              <w:t>Hazards, Disasters, and Threats Storytelling Activity</w:t>
            </w:r>
          </w:p>
        </w:tc>
        <w:tc>
          <w:tcPr>
            <w:tcW w:w="690" w:type="dxa"/>
          </w:tcPr>
          <w:p w14:paraId="04B1E691" w14:textId="77777777" w:rsidR="004E5629" w:rsidRPr="00F60EB8" w:rsidRDefault="004E5629" w:rsidP="00567596">
            <w:r w:rsidRPr="00F60EB8">
              <w:t>12/1</w:t>
            </w:r>
          </w:p>
        </w:tc>
        <w:tc>
          <w:tcPr>
            <w:tcW w:w="975" w:type="dxa"/>
          </w:tcPr>
          <w:p w14:paraId="37E7018C" w14:textId="77777777" w:rsidR="004E5629" w:rsidRPr="00F60EB8" w:rsidRDefault="004E5629" w:rsidP="00567596">
            <w:r w:rsidRPr="00F60EB8">
              <w:t>Public</w:t>
            </w:r>
          </w:p>
        </w:tc>
        <w:tc>
          <w:tcPr>
            <w:tcW w:w="840" w:type="dxa"/>
          </w:tcPr>
          <w:p w14:paraId="34332C88" w14:textId="77777777" w:rsidR="004E5629" w:rsidRPr="00F60EB8" w:rsidRDefault="004E5629" w:rsidP="00567596">
            <w:r w:rsidRPr="00F60EB8">
              <w:t>City Hall</w:t>
            </w:r>
          </w:p>
        </w:tc>
        <w:tc>
          <w:tcPr>
            <w:tcW w:w="1815" w:type="dxa"/>
          </w:tcPr>
          <w:p w14:paraId="2A401AA0" w14:textId="77777777" w:rsidR="004E5629" w:rsidRPr="00F60EB8" w:rsidRDefault="004E5629" w:rsidP="00567596">
            <w:r w:rsidRPr="00F60EB8">
              <w:t>-Translators for Spanish and ASL</w:t>
            </w:r>
          </w:p>
          <w:p w14:paraId="784A2EF5" w14:textId="77777777" w:rsidR="004E5629" w:rsidRPr="00F60EB8" w:rsidRDefault="004E5629" w:rsidP="00567596">
            <w:r w:rsidRPr="00F60EB8">
              <w:t>-Childcare provided</w:t>
            </w:r>
          </w:p>
          <w:p w14:paraId="50F86E1B" w14:textId="77777777" w:rsidR="004E5629" w:rsidRPr="00F60EB8" w:rsidRDefault="004E5629" w:rsidP="00567596">
            <w:r w:rsidRPr="00F60EB8">
              <w:t>-Printed agenda and instructions</w:t>
            </w:r>
          </w:p>
          <w:p w14:paraId="65A4DA72" w14:textId="77777777" w:rsidR="004E5629" w:rsidRPr="00F60EB8" w:rsidRDefault="004E5629" w:rsidP="00567596"/>
        </w:tc>
        <w:tc>
          <w:tcPr>
            <w:tcW w:w="1395" w:type="dxa"/>
          </w:tcPr>
          <w:p w14:paraId="005D430D" w14:textId="77777777" w:rsidR="004E5629" w:rsidRPr="00F60EB8" w:rsidRDefault="004E5629" w:rsidP="00567596">
            <w:r w:rsidRPr="00F60EB8">
              <w:t>-Sticky notes, whiteboard, templates printed</w:t>
            </w:r>
          </w:p>
          <w:p w14:paraId="14E1F1F6" w14:textId="77777777" w:rsidR="004E5629" w:rsidRPr="00F60EB8" w:rsidRDefault="004E5629" w:rsidP="00567596"/>
          <w:p w14:paraId="3B0C329A" w14:textId="248E5AA0" w:rsidR="004E5629" w:rsidRPr="00F60EB8" w:rsidRDefault="4527E2B3" w:rsidP="00567596">
            <w:r>
              <w:t>-$ for translation and childcare</w:t>
            </w:r>
          </w:p>
        </w:tc>
        <w:tc>
          <w:tcPr>
            <w:tcW w:w="1695" w:type="dxa"/>
          </w:tcPr>
          <w:p w14:paraId="5DFE03AF" w14:textId="77777777" w:rsidR="004E5629" w:rsidRPr="00F60EB8" w:rsidRDefault="004E5629" w:rsidP="00567596">
            <w:r w:rsidRPr="00F60EB8">
              <w:t>10/1- Announcement on social media</w:t>
            </w:r>
          </w:p>
          <w:p w14:paraId="74E03666" w14:textId="77777777" w:rsidR="004E5629" w:rsidRPr="00F60EB8" w:rsidRDefault="004E5629" w:rsidP="00567596">
            <w:r w:rsidRPr="00F60EB8">
              <w:t xml:space="preserve">10/1- Post on </w:t>
            </w:r>
            <w:proofErr w:type="spellStart"/>
            <w:r w:rsidRPr="00F60EB8">
              <w:t>Nextdoor</w:t>
            </w:r>
            <w:proofErr w:type="spellEnd"/>
            <w:r w:rsidRPr="00F60EB8">
              <w:t xml:space="preserve"> Facebook group</w:t>
            </w:r>
          </w:p>
          <w:p w14:paraId="5893E17D" w14:textId="77777777" w:rsidR="004E5629" w:rsidRPr="00F60EB8" w:rsidRDefault="004E5629" w:rsidP="00567596">
            <w:r w:rsidRPr="00F60EB8">
              <w:t xml:space="preserve">10/1- Distribute flyer to key stakeholders and important </w:t>
            </w:r>
            <w:proofErr w:type="gramStart"/>
            <w:r w:rsidRPr="00F60EB8">
              <w:t>actors</w:t>
            </w:r>
            <w:proofErr w:type="gramEnd"/>
          </w:p>
          <w:p w14:paraId="3C3E4AC2" w14:textId="77777777" w:rsidR="004E5629" w:rsidRPr="00F60EB8" w:rsidRDefault="004E5629" w:rsidP="00567596">
            <w:r w:rsidRPr="00F60EB8">
              <w:t xml:space="preserve">10/15- Speak at XYZ meeting and invite </w:t>
            </w:r>
            <w:proofErr w:type="gramStart"/>
            <w:r w:rsidRPr="00F60EB8">
              <w:t>participants</w:t>
            </w:r>
            <w:proofErr w:type="gramEnd"/>
          </w:p>
          <w:p w14:paraId="3CC6BFDB" w14:textId="77777777" w:rsidR="004E5629" w:rsidRPr="00F60EB8" w:rsidRDefault="004E5629" w:rsidP="00567596">
            <w:r w:rsidRPr="00F60EB8">
              <w:t>11/15- Reminder post on social media</w:t>
            </w:r>
          </w:p>
        </w:tc>
        <w:tc>
          <w:tcPr>
            <w:tcW w:w="1911" w:type="dxa"/>
          </w:tcPr>
          <w:p w14:paraId="3379140D" w14:textId="77777777" w:rsidR="004E5629" w:rsidRPr="00F60EB8" w:rsidRDefault="004E5629" w:rsidP="00567596">
            <w:r w:rsidRPr="00F60EB8">
              <w:t>9/1- Initial meeting to plan communications and prepare workshop objectives (Core team + key participants)</w:t>
            </w:r>
          </w:p>
          <w:p w14:paraId="4702F79C" w14:textId="248CDD1A" w:rsidR="004E5629" w:rsidRPr="00F60EB8" w:rsidRDefault="4527E2B3" w:rsidP="00567596">
            <w:r>
              <w:t xml:space="preserve">11/15- </w:t>
            </w:r>
            <w:r w:rsidR="1015C28B">
              <w:t>Follow-up m</w:t>
            </w:r>
            <w:r>
              <w:t xml:space="preserve">eeting </w:t>
            </w:r>
            <w:r w:rsidR="32FC83CB">
              <w:t xml:space="preserve">with </w:t>
            </w:r>
            <w:r>
              <w:t>core team and key participants</w:t>
            </w:r>
          </w:p>
          <w:p w14:paraId="57E2010C" w14:textId="77777777" w:rsidR="004E5629" w:rsidRPr="00F60EB8" w:rsidRDefault="004E5629" w:rsidP="00567596">
            <w:r w:rsidRPr="00F60EB8">
              <w:t>12/1- Public Workshop</w:t>
            </w:r>
          </w:p>
          <w:p w14:paraId="144F2059" w14:textId="77777777" w:rsidR="004E5629" w:rsidRPr="00F60EB8" w:rsidRDefault="004E5629" w:rsidP="00567596">
            <w:r w:rsidRPr="00F60EB8">
              <w:t xml:space="preserve">12/3-Reflection meeting (core team + key participants), feedback form sent to important </w:t>
            </w:r>
            <w:proofErr w:type="gramStart"/>
            <w:r w:rsidRPr="00F60EB8">
              <w:t>actors</w:t>
            </w:r>
            <w:proofErr w:type="gramEnd"/>
            <w:r w:rsidRPr="00F60EB8">
              <w:t xml:space="preserve"> </w:t>
            </w:r>
          </w:p>
          <w:p w14:paraId="3A98BAE4" w14:textId="77777777" w:rsidR="004E5629" w:rsidRPr="00F60EB8" w:rsidRDefault="004E5629" w:rsidP="00567596"/>
        </w:tc>
      </w:tr>
    </w:tbl>
    <w:p w14:paraId="50242A74" w14:textId="77777777" w:rsidR="008937FE" w:rsidRPr="00567596" w:rsidRDefault="008937F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385FF959" w14:textId="3DCDD404" w:rsidR="008937FE" w:rsidRPr="00BA72E1" w:rsidRDefault="008937FE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What to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d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o </w:t>
      </w:r>
      <w:r w:rsidR="0056759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n</w:t>
      </w:r>
      <w:r w:rsidR="000D6E5B" w:rsidRPr="00BA72E1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ext</w:t>
      </w:r>
    </w:p>
    <w:p w14:paraId="54EDA685" w14:textId="476AA587" w:rsidR="008937FE" w:rsidRPr="003650CF" w:rsidRDefault="002F768B" w:rsidP="00567596">
      <w:pPr>
        <w:keepNext/>
        <w:keepLines/>
        <w:spacing w:after="0" w:line="240" w:lineRule="auto"/>
        <w:outlineLvl w:val="1"/>
        <w:rPr>
          <w:rFonts w:eastAsiaTheme="majorEastAsia" w:cstheme="minorHAnsi"/>
          <w:color w:val="000000" w:themeColor="text1"/>
          <w:sz w:val="24"/>
          <w:szCs w:val="24"/>
        </w:rPr>
      </w:pPr>
      <w:r>
        <w:rPr>
          <w:rFonts w:eastAsiaTheme="majorEastAsia" w:cstheme="minorHAnsi"/>
          <w:color w:val="000000" w:themeColor="text1"/>
          <w:sz w:val="24"/>
          <w:szCs w:val="24"/>
        </w:rPr>
        <w:t>Go back to the ERB tool. The next page is Start Engaging.</w:t>
      </w:r>
    </w:p>
    <w:p w14:paraId="1D7EB67B" w14:textId="4CAC1D4C" w:rsidR="00A4242A" w:rsidRPr="003650CF" w:rsidRDefault="00865A08" w:rsidP="00567596">
      <w:pPr>
        <w:keepNext/>
        <w:keepLines/>
        <w:spacing w:after="0" w:line="240" w:lineRule="auto"/>
        <w:outlineLvl w:val="1"/>
        <w:rPr>
          <w:rFonts w:eastAsiaTheme="majorEastAsia" w:cstheme="minorHAnsi"/>
          <w:i/>
          <w:iCs/>
          <w:color w:val="000000" w:themeColor="text1"/>
          <w:sz w:val="24"/>
          <w:szCs w:val="24"/>
        </w:rPr>
      </w:pPr>
      <w:r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>**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Come back to this plan </w:t>
      </w:r>
      <w:r w:rsidR="005A0A5D">
        <w:rPr>
          <w:rFonts w:eastAsiaTheme="majorEastAsia" w:cstheme="minorHAnsi"/>
          <w:i/>
          <w:iCs/>
          <w:color w:val="000000" w:themeColor="text1"/>
          <w:sz w:val="24"/>
          <w:szCs w:val="24"/>
        </w:rPr>
        <w:t>in the Move Forward section of ERB</w:t>
      </w:r>
      <w:r w:rsidR="009A1BD6" w:rsidRPr="003650CF">
        <w:rPr>
          <w:rFonts w:eastAsiaTheme="majorEastAsia" w:cstheme="minorHAnsi"/>
          <w:i/>
          <w:iCs/>
          <w:color w:val="000000" w:themeColor="text1"/>
          <w:sz w:val="24"/>
          <w:szCs w:val="24"/>
        </w:rPr>
        <w:t xml:space="preserve"> to complete </w:t>
      </w:r>
      <w:r w:rsidR="009F224C">
        <w:rPr>
          <w:rFonts w:eastAsiaTheme="majorEastAsia" w:cstheme="minorHAnsi"/>
          <w:i/>
          <w:iCs/>
          <w:color w:val="000000" w:themeColor="text1"/>
          <w:sz w:val="24"/>
          <w:szCs w:val="24"/>
        </w:rPr>
        <w:t>Activity 3 below.</w:t>
      </w:r>
    </w:p>
    <w:p w14:paraId="2AE18CD0" w14:textId="77777777" w:rsidR="003E34BA" w:rsidRPr="00FC3B88" w:rsidRDefault="003E34BA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</w:pPr>
    </w:p>
    <w:p w14:paraId="1540B047" w14:textId="600913D8" w:rsidR="00E567B1" w:rsidRPr="00BA72E1" w:rsidRDefault="00E567B1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Activity 3</w:t>
      </w:r>
      <w:r w:rsidR="00A4242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: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Assess</w:t>
      </w:r>
      <w:r w:rsidR="007A1213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and Maintain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  <w:r w:rsidR="00394BE8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P</w:t>
      </w:r>
      <w:r w:rsidR="009A1BD6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>rogress</w:t>
      </w:r>
      <w:r w:rsidR="00F40FA2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  <w:t xml:space="preserve"> </w:t>
      </w:r>
    </w:p>
    <w:p w14:paraId="46EE4733" w14:textId="2C8E1AC7" w:rsidR="00D134C9" w:rsidRPr="00FC3B88" w:rsidRDefault="00285616" w:rsidP="00567596">
      <w:pPr>
        <w:keepNext/>
        <w:keepLines/>
        <w:spacing w:after="0" w:line="240" w:lineRule="auto"/>
        <w:outlineLvl w:val="1"/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24"/>
          <w:szCs w:val="24"/>
        </w:rPr>
        <w:t>Instructions</w:t>
      </w:r>
    </w:p>
    <w:p w14:paraId="2D0CDF9A" w14:textId="679F45C1" w:rsidR="008D1176" w:rsidRPr="003650CF" w:rsidRDefault="00E44D46" w:rsidP="00567596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 xml:space="preserve">Reflect on engagement you’ve done so far. Consider: </w:t>
      </w:r>
    </w:p>
    <w:p w14:paraId="030D373D" w14:textId="2FD94C48" w:rsidR="008D1176" w:rsidRPr="003650CF" w:rsidRDefault="008D1176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What did you commit to doing? Have you followed through with </w:t>
      </w:r>
      <w:r w:rsidR="000D6E5B">
        <w:rPr>
          <w:sz w:val="24"/>
          <w:szCs w:val="24"/>
        </w:rPr>
        <w:t>y</w:t>
      </w:r>
      <w:r w:rsidRPr="003650CF">
        <w:rPr>
          <w:sz w:val="24"/>
          <w:szCs w:val="24"/>
        </w:rPr>
        <w:t>our engagement commitments?  </w:t>
      </w:r>
    </w:p>
    <w:p w14:paraId="42EFBCCB" w14:textId="1208553C" w:rsidR="00A4242A" w:rsidRPr="003650CF" w:rsidRDefault="00B1204D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Update your original </w:t>
      </w:r>
      <w:r w:rsidR="00A4242A" w:rsidRPr="003650CF">
        <w:rPr>
          <w:sz w:val="24"/>
          <w:szCs w:val="24"/>
        </w:rPr>
        <w:t xml:space="preserve">community connections diagram </w:t>
      </w:r>
      <w:r w:rsidRPr="003650CF">
        <w:rPr>
          <w:sz w:val="24"/>
          <w:szCs w:val="24"/>
        </w:rPr>
        <w:t xml:space="preserve">and </w:t>
      </w:r>
      <w:r w:rsidR="00A4242A" w:rsidRPr="003650CF">
        <w:rPr>
          <w:sz w:val="24"/>
          <w:szCs w:val="24"/>
        </w:rPr>
        <w:t>plan for future connections</w:t>
      </w:r>
      <w:r w:rsidR="000D6E5B">
        <w:rPr>
          <w:sz w:val="24"/>
          <w:szCs w:val="24"/>
        </w:rPr>
        <w:t>.</w:t>
      </w:r>
      <w:r w:rsidR="00A4242A" w:rsidRPr="003650CF">
        <w:rPr>
          <w:sz w:val="24"/>
          <w:szCs w:val="24"/>
        </w:rPr>
        <w:t xml:space="preserve"> </w:t>
      </w:r>
    </w:p>
    <w:p w14:paraId="022A9868" w14:textId="77777777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Review your reflection diary as a whole – final thoughts or further reflection?</w:t>
      </w:r>
    </w:p>
    <w:p w14:paraId="37258D65" w14:textId="4ED96C94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>Are there new ideas that have emerged about working with specific groups</w:t>
      </w:r>
      <w:r w:rsidR="000D6E5B">
        <w:rPr>
          <w:sz w:val="24"/>
          <w:szCs w:val="24"/>
        </w:rPr>
        <w:t>?</w:t>
      </w:r>
      <w:r w:rsidRPr="003650CF">
        <w:rPr>
          <w:sz w:val="24"/>
          <w:szCs w:val="24"/>
        </w:rPr>
        <w:t xml:space="preserve"> </w:t>
      </w:r>
    </w:p>
    <w:p w14:paraId="36AE3DB3" w14:textId="09D8029E" w:rsidR="00A4242A" w:rsidRPr="003650CF" w:rsidRDefault="00A4242A" w:rsidP="00567596">
      <w:pPr>
        <w:numPr>
          <w:ilvl w:val="1"/>
          <w:numId w:val="13"/>
        </w:numPr>
        <w:tabs>
          <w:tab w:val="clear" w:pos="144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What have you learned about engagement that you can apply in other places</w:t>
      </w:r>
      <w:r w:rsidR="7DEA63A2" w:rsidRPr="74CAC8FE">
        <w:rPr>
          <w:sz w:val="24"/>
          <w:szCs w:val="24"/>
        </w:rPr>
        <w:t xml:space="preserve"> or in the </w:t>
      </w:r>
      <w:r w:rsidRPr="74CAC8FE">
        <w:rPr>
          <w:sz w:val="24"/>
          <w:szCs w:val="24"/>
        </w:rPr>
        <w:t xml:space="preserve">next planning activities? </w:t>
      </w:r>
    </w:p>
    <w:p w14:paraId="292BB69C" w14:textId="330CA6D0" w:rsidR="00656B43" w:rsidRPr="00FC3B88" w:rsidRDefault="00A95197" w:rsidP="00FC3B88">
      <w:pPr>
        <w:numPr>
          <w:ilvl w:val="2"/>
          <w:numId w:val="13"/>
        </w:numPr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Has </w:t>
      </w:r>
      <w:r w:rsidR="00A4242A" w:rsidRPr="003650CF">
        <w:rPr>
          <w:sz w:val="24"/>
          <w:szCs w:val="24"/>
        </w:rPr>
        <w:t>ERB</w:t>
      </w:r>
      <w:r w:rsidRPr="003650CF">
        <w:rPr>
          <w:sz w:val="24"/>
          <w:szCs w:val="24"/>
        </w:rPr>
        <w:t xml:space="preserve"> been</w:t>
      </w:r>
      <w:r w:rsidR="00A4242A" w:rsidRPr="003650CF">
        <w:rPr>
          <w:sz w:val="24"/>
          <w:szCs w:val="24"/>
        </w:rPr>
        <w:t xml:space="preserve"> a catalyst for other community engagement and action</w:t>
      </w:r>
      <w:r w:rsidRPr="003650CF">
        <w:rPr>
          <w:sz w:val="24"/>
          <w:szCs w:val="24"/>
        </w:rPr>
        <w:t>?</w:t>
      </w:r>
      <w:r w:rsidR="00A4242A" w:rsidRPr="003650CF">
        <w:rPr>
          <w:sz w:val="24"/>
          <w:szCs w:val="24"/>
        </w:rPr>
        <w:t xml:space="preserve"> </w:t>
      </w:r>
    </w:p>
    <w:p w14:paraId="2FA4C45B" w14:textId="72AA5B52" w:rsidR="00D134C9" w:rsidRPr="003650CF" w:rsidRDefault="00A95197" w:rsidP="00567596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3650CF">
        <w:rPr>
          <w:sz w:val="24"/>
          <w:szCs w:val="24"/>
        </w:rPr>
        <w:lastRenderedPageBreak/>
        <w:t>Continue to plan engagement activities to s</w:t>
      </w:r>
      <w:r w:rsidR="00D134C9" w:rsidRPr="003650CF">
        <w:rPr>
          <w:sz w:val="24"/>
          <w:szCs w:val="24"/>
        </w:rPr>
        <w:t xml:space="preserve">ustain relationships </w:t>
      </w:r>
      <w:r w:rsidRPr="003650CF">
        <w:rPr>
          <w:sz w:val="24"/>
          <w:szCs w:val="24"/>
        </w:rPr>
        <w:t xml:space="preserve">you’ve </w:t>
      </w:r>
      <w:r w:rsidR="00D134C9" w:rsidRPr="003650CF">
        <w:rPr>
          <w:sz w:val="24"/>
          <w:szCs w:val="24"/>
        </w:rPr>
        <w:t>built</w:t>
      </w:r>
      <w:r w:rsidRPr="003650CF">
        <w:rPr>
          <w:sz w:val="24"/>
          <w:szCs w:val="24"/>
        </w:rPr>
        <w:t>. For example:</w:t>
      </w:r>
    </w:p>
    <w:p w14:paraId="266DA9CB" w14:textId="131F81A9" w:rsidR="00A4242A" w:rsidRDefault="00A4242A" w:rsidP="00567596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Continue to convene reoccurring outreach meetings and events</w:t>
      </w:r>
      <w:r w:rsidR="00A849F3" w:rsidRPr="74CAC8FE">
        <w:rPr>
          <w:sz w:val="24"/>
          <w:szCs w:val="24"/>
        </w:rPr>
        <w:t xml:space="preserve"> (examples: </w:t>
      </w:r>
      <w:r w:rsidR="00D53403" w:rsidRPr="74CAC8FE">
        <w:rPr>
          <w:sz w:val="24"/>
          <w:szCs w:val="24"/>
        </w:rPr>
        <w:t>an info booth at a community festival, BBQ</w:t>
      </w:r>
      <w:r w:rsidR="002737F0" w:rsidRPr="74CAC8FE">
        <w:rPr>
          <w:sz w:val="24"/>
          <w:szCs w:val="24"/>
        </w:rPr>
        <w:t xml:space="preserve">, informal coffee </w:t>
      </w:r>
      <w:r w:rsidR="13C8B9AC" w:rsidRPr="74CAC8FE">
        <w:rPr>
          <w:sz w:val="24"/>
          <w:szCs w:val="24"/>
        </w:rPr>
        <w:t>meetups</w:t>
      </w:r>
      <w:r w:rsidR="002737F0" w:rsidRPr="74CAC8FE">
        <w:rPr>
          <w:sz w:val="24"/>
          <w:szCs w:val="24"/>
        </w:rPr>
        <w:t>)</w:t>
      </w:r>
    </w:p>
    <w:p w14:paraId="248A985C" w14:textId="10F5CA1F" w:rsidR="00067748" w:rsidRPr="003650CF" w:rsidRDefault="00067748" w:rsidP="00567596">
      <w:pPr>
        <w:pStyle w:val="ListParagraph"/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Decide who will lead ongoing </w:t>
      </w:r>
      <w:proofErr w:type="gramStart"/>
      <w:r>
        <w:rPr>
          <w:sz w:val="24"/>
          <w:szCs w:val="24"/>
        </w:rPr>
        <w:t>engagement</w:t>
      </w:r>
      <w:proofErr w:type="gramEnd"/>
    </w:p>
    <w:p w14:paraId="58179C33" w14:textId="50F916DB" w:rsidR="00A4242A" w:rsidRPr="003650CF" w:rsidRDefault="00A4242A" w:rsidP="00567596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Maintain communication with your existing network </w:t>
      </w:r>
      <w:r w:rsidR="008F11E9">
        <w:rPr>
          <w:sz w:val="24"/>
          <w:szCs w:val="24"/>
        </w:rPr>
        <w:t xml:space="preserve">(examples: </w:t>
      </w:r>
      <w:r w:rsidR="007046A1">
        <w:rPr>
          <w:sz w:val="24"/>
          <w:szCs w:val="24"/>
        </w:rPr>
        <w:t>set up a newsletter, email listserv, social media page, monthly calls</w:t>
      </w:r>
      <w:r w:rsidR="00A0144C">
        <w:rPr>
          <w:sz w:val="24"/>
          <w:szCs w:val="24"/>
        </w:rPr>
        <w:t>)</w:t>
      </w:r>
    </w:p>
    <w:p w14:paraId="7874CFA3" w14:textId="402ED867" w:rsidR="00A4242A" w:rsidRPr="00D80DB6" w:rsidRDefault="00A4242A" w:rsidP="00D80DB6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>Continue to use Community Engagement Plan as a guide</w:t>
      </w:r>
      <w:r w:rsidR="00D80DB6" w:rsidRPr="74CAC8FE">
        <w:rPr>
          <w:sz w:val="24"/>
          <w:szCs w:val="24"/>
        </w:rPr>
        <w:t xml:space="preserve"> </w:t>
      </w:r>
      <w:r w:rsidR="00925D50" w:rsidRPr="74CAC8FE">
        <w:rPr>
          <w:sz w:val="24"/>
          <w:szCs w:val="24"/>
        </w:rPr>
        <w:t xml:space="preserve">and update </w:t>
      </w:r>
      <w:r w:rsidR="00BF00C7" w:rsidRPr="74CAC8FE">
        <w:rPr>
          <w:sz w:val="24"/>
          <w:szCs w:val="24"/>
        </w:rPr>
        <w:t xml:space="preserve">if </w:t>
      </w:r>
      <w:r w:rsidR="00E6121D" w:rsidRPr="74CAC8FE">
        <w:rPr>
          <w:sz w:val="24"/>
          <w:szCs w:val="24"/>
        </w:rPr>
        <w:t xml:space="preserve">community </w:t>
      </w:r>
      <w:r w:rsidR="00BF00C7" w:rsidRPr="74CAC8FE">
        <w:rPr>
          <w:sz w:val="24"/>
          <w:szCs w:val="24"/>
        </w:rPr>
        <w:t xml:space="preserve">goals or networks </w:t>
      </w:r>
      <w:proofErr w:type="gramStart"/>
      <w:r w:rsidR="00BF00C7" w:rsidRPr="74CAC8FE">
        <w:rPr>
          <w:sz w:val="24"/>
          <w:szCs w:val="24"/>
        </w:rPr>
        <w:t>change</w:t>
      </w:r>
      <w:proofErr w:type="gramEnd"/>
    </w:p>
    <w:p w14:paraId="36F91C86" w14:textId="77777777" w:rsidR="00BD537C" w:rsidRDefault="00A4242A" w:rsidP="00BD537C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3650CF">
        <w:rPr>
          <w:sz w:val="24"/>
          <w:szCs w:val="24"/>
        </w:rPr>
        <w:t xml:space="preserve">Identify any engagement actions or activities that are still </w:t>
      </w:r>
      <w:proofErr w:type="gramStart"/>
      <w:r w:rsidRPr="003650CF">
        <w:rPr>
          <w:sz w:val="24"/>
          <w:szCs w:val="24"/>
        </w:rPr>
        <w:t>outstanding</w:t>
      </w:r>
      <w:proofErr w:type="gramEnd"/>
      <w:r w:rsidRPr="003650CF">
        <w:rPr>
          <w:sz w:val="24"/>
          <w:szCs w:val="24"/>
        </w:rPr>
        <w:t xml:space="preserve"> </w:t>
      </w:r>
    </w:p>
    <w:p w14:paraId="3A30CFCA" w14:textId="23C77C52" w:rsidR="00656B43" w:rsidRPr="00BD537C" w:rsidRDefault="00A4242A" w:rsidP="00BD537C">
      <w:pPr>
        <w:numPr>
          <w:ilvl w:val="0"/>
          <w:numId w:val="12"/>
        </w:numPr>
        <w:tabs>
          <w:tab w:val="clear" w:pos="1440"/>
          <w:tab w:val="num" w:pos="1080"/>
        </w:tabs>
        <w:spacing w:after="0" w:line="240" w:lineRule="auto"/>
        <w:ind w:left="1080"/>
        <w:rPr>
          <w:sz w:val="24"/>
          <w:szCs w:val="24"/>
        </w:rPr>
      </w:pPr>
      <w:r w:rsidRPr="00BD537C">
        <w:rPr>
          <w:sz w:val="24"/>
          <w:szCs w:val="24"/>
        </w:rPr>
        <w:t xml:space="preserve">Plan how to address these gaps </w:t>
      </w:r>
    </w:p>
    <w:p w14:paraId="050E54A5" w14:textId="2B678C77" w:rsidR="00A4242A" w:rsidRPr="003650CF" w:rsidRDefault="00A95197" w:rsidP="00567596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3650CF">
        <w:rPr>
          <w:sz w:val="24"/>
          <w:szCs w:val="24"/>
        </w:rPr>
        <w:t>Continue to regularly share the outputs of your work with various audiences</w:t>
      </w:r>
      <w:r w:rsidR="00C65926" w:rsidRPr="003650CF">
        <w:rPr>
          <w:sz w:val="24"/>
          <w:szCs w:val="24"/>
        </w:rPr>
        <w:t xml:space="preserve">. For example: </w:t>
      </w:r>
    </w:p>
    <w:p w14:paraId="13BC2BFB" w14:textId="77777777" w:rsidR="007931D7" w:rsidRDefault="00C65926" w:rsidP="007931D7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 xml:space="preserve">Make data and information available and accessible to community </w:t>
      </w:r>
      <w:proofErr w:type="gramStart"/>
      <w:r w:rsidRPr="00DB272D">
        <w:rPr>
          <w:sz w:val="24"/>
          <w:szCs w:val="24"/>
        </w:rPr>
        <w:t>members</w:t>
      </w:r>
      <w:proofErr w:type="gramEnd"/>
    </w:p>
    <w:p w14:paraId="20875292" w14:textId="74163A01" w:rsidR="00C65926" w:rsidRPr="007931D7" w:rsidRDefault="00C65926" w:rsidP="007931D7">
      <w:pPr>
        <w:pStyle w:val="ListParagraph"/>
        <w:numPr>
          <w:ilvl w:val="0"/>
          <w:numId w:val="27"/>
        </w:numPr>
        <w:spacing w:after="0" w:line="240" w:lineRule="auto"/>
        <w:ind w:left="1080"/>
        <w:rPr>
          <w:sz w:val="24"/>
          <w:szCs w:val="24"/>
        </w:rPr>
      </w:pPr>
      <w:r w:rsidRPr="007931D7">
        <w:rPr>
          <w:sz w:val="24"/>
          <w:szCs w:val="24"/>
        </w:rPr>
        <w:t xml:space="preserve">Review ownership of data guidelines - see </w:t>
      </w:r>
      <w:r w:rsidRPr="007931D7">
        <w:rPr>
          <w:sz w:val="24"/>
          <w:szCs w:val="24"/>
          <w:u w:val="single"/>
        </w:rPr>
        <w:t>Data</w:t>
      </w:r>
      <w:r w:rsidR="001E76A0" w:rsidRPr="007931D7">
        <w:rPr>
          <w:sz w:val="24"/>
          <w:szCs w:val="24"/>
          <w:u w:val="single"/>
        </w:rPr>
        <w:t xml:space="preserve"> </w:t>
      </w:r>
      <w:r w:rsidRPr="007931D7">
        <w:rPr>
          <w:sz w:val="24"/>
          <w:szCs w:val="24"/>
          <w:u w:val="single"/>
        </w:rPr>
        <w:t>Ethics</w:t>
      </w:r>
      <w:r w:rsidR="001E76A0" w:rsidRPr="007931D7">
        <w:rPr>
          <w:sz w:val="24"/>
          <w:szCs w:val="24"/>
        </w:rPr>
        <w:t xml:space="preserve"> </w:t>
      </w:r>
      <w:proofErr w:type="gramStart"/>
      <w:r w:rsidR="001E76A0" w:rsidRPr="007931D7">
        <w:rPr>
          <w:sz w:val="24"/>
          <w:szCs w:val="24"/>
        </w:rPr>
        <w:t>resource</w:t>
      </w:r>
      <w:proofErr w:type="gramEnd"/>
    </w:p>
    <w:p w14:paraId="1713DEAD" w14:textId="068907C6" w:rsidR="00C65926" w:rsidRPr="00BD537C" w:rsidRDefault="00C65926" w:rsidP="00BD537C">
      <w:pPr>
        <w:pStyle w:val="ListParagraph"/>
        <w:numPr>
          <w:ilvl w:val="0"/>
          <w:numId w:val="28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Make the case for resilience with your office and other departments</w:t>
      </w:r>
      <w:r w:rsidR="00BD537C">
        <w:rPr>
          <w:sz w:val="24"/>
          <w:szCs w:val="24"/>
        </w:rPr>
        <w:t xml:space="preserve">. </w:t>
      </w:r>
      <w:r w:rsidRPr="00BD537C">
        <w:rPr>
          <w:sz w:val="24"/>
          <w:szCs w:val="24"/>
        </w:rPr>
        <w:t xml:space="preserve">For example, brief city council, apply for </w:t>
      </w:r>
      <w:proofErr w:type="gramStart"/>
      <w:r w:rsidRPr="00BD537C">
        <w:rPr>
          <w:sz w:val="24"/>
          <w:szCs w:val="24"/>
        </w:rPr>
        <w:t>funding</w:t>
      </w:r>
      <w:proofErr w:type="gramEnd"/>
    </w:p>
    <w:p w14:paraId="319E4AAF" w14:textId="079916FF" w:rsidR="00A4242A" w:rsidRPr="00DB272D" w:rsidRDefault="00C65926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C</w:t>
      </w:r>
      <w:r w:rsidR="00A4242A" w:rsidRPr="00DB272D">
        <w:rPr>
          <w:sz w:val="24"/>
          <w:szCs w:val="24"/>
        </w:rPr>
        <w:t xml:space="preserve">elebrate </w:t>
      </w:r>
      <w:r w:rsidRPr="00DB272D">
        <w:rPr>
          <w:sz w:val="24"/>
          <w:szCs w:val="24"/>
        </w:rPr>
        <w:t xml:space="preserve">accomplishments </w:t>
      </w:r>
      <w:r w:rsidR="00A4242A" w:rsidRPr="00DB272D">
        <w:rPr>
          <w:sz w:val="24"/>
          <w:szCs w:val="24"/>
        </w:rPr>
        <w:t xml:space="preserve">with the </w:t>
      </w:r>
      <w:proofErr w:type="gramStart"/>
      <w:r w:rsidR="00A4242A" w:rsidRPr="00DB272D">
        <w:rPr>
          <w:sz w:val="24"/>
          <w:szCs w:val="24"/>
        </w:rPr>
        <w:t>community</w:t>
      </w:r>
      <w:proofErr w:type="gramEnd"/>
      <w:r w:rsidR="00A4242A" w:rsidRPr="00DB272D">
        <w:rPr>
          <w:sz w:val="24"/>
          <w:szCs w:val="24"/>
        </w:rPr>
        <w:t xml:space="preserve"> </w:t>
      </w:r>
    </w:p>
    <w:p w14:paraId="6353D7A5" w14:textId="7204796D" w:rsidR="00C65926" w:rsidRPr="00DB272D" w:rsidRDefault="00A4242A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 xml:space="preserve">Post pictures </w:t>
      </w:r>
      <w:r w:rsidR="2E0D1A55" w:rsidRPr="74CAC8FE">
        <w:rPr>
          <w:sz w:val="24"/>
          <w:szCs w:val="24"/>
        </w:rPr>
        <w:t xml:space="preserve">and </w:t>
      </w:r>
      <w:r w:rsidRPr="74CAC8FE">
        <w:rPr>
          <w:sz w:val="24"/>
          <w:szCs w:val="24"/>
        </w:rPr>
        <w:t>display</w:t>
      </w:r>
      <w:r w:rsidR="5B80AF03" w:rsidRPr="74CAC8FE">
        <w:rPr>
          <w:sz w:val="24"/>
          <w:szCs w:val="24"/>
        </w:rPr>
        <w:t xml:space="preserve"> in</w:t>
      </w:r>
      <w:r w:rsidRPr="74CAC8FE">
        <w:rPr>
          <w:sz w:val="24"/>
          <w:szCs w:val="24"/>
        </w:rPr>
        <w:t xml:space="preserve"> public place</w:t>
      </w:r>
      <w:r w:rsidR="478A2DFE" w:rsidRPr="74CAC8FE">
        <w:rPr>
          <w:sz w:val="24"/>
          <w:szCs w:val="24"/>
        </w:rPr>
        <w:t>s</w:t>
      </w:r>
      <w:r w:rsidRPr="74CAC8FE">
        <w:rPr>
          <w:sz w:val="24"/>
          <w:szCs w:val="24"/>
        </w:rPr>
        <w:t xml:space="preserve">  </w:t>
      </w:r>
    </w:p>
    <w:p w14:paraId="20A3E6A8" w14:textId="6D3CF27B" w:rsidR="00A4242A" w:rsidRPr="00DB272D" w:rsidRDefault="00C65926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00DB272D">
        <w:rPr>
          <w:sz w:val="24"/>
          <w:szCs w:val="24"/>
        </w:rPr>
        <w:t>W</w:t>
      </w:r>
      <w:r w:rsidR="00A4242A" w:rsidRPr="00DB272D">
        <w:rPr>
          <w:sz w:val="24"/>
          <w:szCs w:val="24"/>
        </w:rPr>
        <w:t xml:space="preserve">rite a newspaper </w:t>
      </w:r>
      <w:proofErr w:type="gramStart"/>
      <w:r w:rsidR="00A4242A" w:rsidRPr="00DB272D">
        <w:rPr>
          <w:sz w:val="24"/>
          <w:szCs w:val="24"/>
        </w:rPr>
        <w:t>article</w:t>
      </w:r>
      <w:proofErr w:type="gramEnd"/>
      <w:r w:rsidR="00A4242A" w:rsidRPr="00DB272D">
        <w:rPr>
          <w:sz w:val="24"/>
          <w:szCs w:val="24"/>
        </w:rPr>
        <w:t xml:space="preserve"> </w:t>
      </w:r>
    </w:p>
    <w:p w14:paraId="45C01EBA" w14:textId="0C899C0C" w:rsidR="00A4242A" w:rsidRPr="00DB272D" w:rsidRDefault="00A4242A" w:rsidP="007931D7">
      <w:pPr>
        <w:pStyle w:val="ListParagraph"/>
        <w:numPr>
          <w:ilvl w:val="0"/>
          <w:numId w:val="25"/>
        </w:numPr>
        <w:spacing w:after="0" w:line="240" w:lineRule="auto"/>
        <w:ind w:left="1080"/>
        <w:rPr>
          <w:sz w:val="24"/>
          <w:szCs w:val="24"/>
        </w:rPr>
      </w:pPr>
      <w:r w:rsidRPr="74CAC8FE">
        <w:rPr>
          <w:sz w:val="24"/>
          <w:szCs w:val="24"/>
        </w:rPr>
        <w:t xml:space="preserve">Ask community members how they want to use the data and information in the future and </w:t>
      </w:r>
      <w:r w:rsidR="4FB89784" w:rsidRPr="74CAC8FE">
        <w:rPr>
          <w:sz w:val="24"/>
          <w:szCs w:val="24"/>
        </w:rPr>
        <w:t xml:space="preserve">for </w:t>
      </w:r>
      <w:r w:rsidRPr="74CAC8FE">
        <w:rPr>
          <w:sz w:val="24"/>
          <w:szCs w:val="24"/>
        </w:rPr>
        <w:t xml:space="preserve">future </w:t>
      </w:r>
      <w:proofErr w:type="gramStart"/>
      <w:r w:rsidRPr="74CAC8FE">
        <w:rPr>
          <w:sz w:val="24"/>
          <w:szCs w:val="24"/>
        </w:rPr>
        <w:t>projects</w:t>
      </w:r>
      <w:proofErr w:type="gramEnd"/>
      <w:r w:rsidRPr="74CAC8FE">
        <w:rPr>
          <w:sz w:val="24"/>
          <w:szCs w:val="24"/>
        </w:rPr>
        <w:t xml:space="preserve"> </w:t>
      </w:r>
    </w:p>
    <w:p w14:paraId="7D4781CA" w14:textId="2CADC137" w:rsidR="00A4242A" w:rsidRPr="003650CF" w:rsidRDefault="00A4242A" w:rsidP="00567596">
      <w:pPr>
        <w:spacing w:after="0" w:line="240" w:lineRule="auto"/>
        <w:rPr>
          <w:sz w:val="24"/>
          <w:szCs w:val="24"/>
        </w:rPr>
      </w:pPr>
    </w:p>
    <w:p w14:paraId="497D3594" w14:textId="77777777" w:rsidR="00C65926" w:rsidRDefault="00C65926" w:rsidP="00567596">
      <w:pPr>
        <w:spacing w:after="0" w:line="240" w:lineRule="auto"/>
      </w:pPr>
    </w:p>
    <w:p w14:paraId="289393E2" w14:textId="77777777" w:rsidR="00E5517F" w:rsidRDefault="00E5517F" w:rsidP="00567596">
      <w:pPr>
        <w:shd w:val="clear" w:color="auto" w:fill="FFFFFF" w:themeFill="background1"/>
        <w:spacing w:after="0" w:line="240" w:lineRule="auto"/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 w:themeFill="background1"/>
        </w:rPr>
      </w:pPr>
    </w:p>
    <w:p w14:paraId="7196F157" w14:textId="77777777" w:rsidR="00236173" w:rsidRDefault="00236173" w:rsidP="00567596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="Malgun Gothic"/>
          <w:color w:val="000000"/>
          <w:position w:val="2"/>
        </w:rPr>
      </w:pPr>
    </w:p>
    <w:p w14:paraId="53215F25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ECE5E5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0DB401D7" w14:textId="77777777" w:rsidR="00DE6718" w:rsidRDefault="00DE6718" w:rsidP="005675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position w:val="3"/>
          <w:sz w:val="32"/>
          <w:szCs w:val="32"/>
        </w:rPr>
      </w:pPr>
    </w:p>
    <w:p w14:paraId="74A3E3B7" w14:textId="696FC1D2" w:rsidR="00C0052D" w:rsidRPr="00EB535D" w:rsidRDefault="00C0052D" w:rsidP="00567596">
      <w:pPr>
        <w:tabs>
          <w:tab w:val="left" w:pos="5842"/>
        </w:tabs>
        <w:spacing w:after="0" w:line="240" w:lineRule="auto"/>
        <w:rPr>
          <w:sz w:val="28"/>
          <w:szCs w:val="28"/>
        </w:rPr>
      </w:pPr>
    </w:p>
    <w:sectPr w:rsidR="00C0052D" w:rsidRPr="00EB535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30BC9" w14:textId="77777777" w:rsidR="00032ADD" w:rsidRDefault="00032ADD" w:rsidP="00FA7527">
      <w:pPr>
        <w:spacing w:after="0" w:line="240" w:lineRule="auto"/>
      </w:pPr>
      <w:r>
        <w:separator/>
      </w:r>
    </w:p>
  </w:endnote>
  <w:endnote w:type="continuationSeparator" w:id="0">
    <w:p w14:paraId="2B3B211C" w14:textId="77777777" w:rsidR="00032ADD" w:rsidRDefault="00032ADD" w:rsidP="00FA7527">
      <w:pPr>
        <w:spacing w:after="0" w:line="240" w:lineRule="auto"/>
      </w:pPr>
      <w:r>
        <w:continuationSeparator/>
      </w:r>
    </w:p>
  </w:endnote>
  <w:endnote w:type="continuationNotice" w:id="1">
    <w:p w14:paraId="304C2434" w14:textId="77777777" w:rsidR="00032ADD" w:rsidRDefault="00032A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F4F8C" w14:textId="648FE517" w:rsidR="00CC23B0" w:rsidRDefault="00CC23B0">
    <w:pPr>
      <w:pStyle w:val="Footer"/>
      <w:jc w:val="right"/>
    </w:pPr>
    <w:r>
      <w:t xml:space="preserve">Page </w:t>
    </w:r>
    <w:sdt>
      <w:sdtPr>
        <w:id w:val="-174170545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5E9F6EB" w14:textId="77777777" w:rsidR="00CC23B0" w:rsidRDefault="00CC2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58CCA" w14:textId="77777777" w:rsidR="00032ADD" w:rsidRDefault="00032ADD" w:rsidP="00FA7527">
      <w:pPr>
        <w:spacing w:after="0" w:line="240" w:lineRule="auto"/>
      </w:pPr>
      <w:r>
        <w:separator/>
      </w:r>
    </w:p>
  </w:footnote>
  <w:footnote w:type="continuationSeparator" w:id="0">
    <w:p w14:paraId="4B85E572" w14:textId="77777777" w:rsidR="00032ADD" w:rsidRDefault="00032ADD" w:rsidP="00FA7527">
      <w:pPr>
        <w:spacing w:after="0" w:line="240" w:lineRule="auto"/>
      </w:pPr>
      <w:r>
        <w:continuationSeparator/>
      </w:r>
    </w:p>
  </w:footnote>
  <w:footnote w:type="continuationNotice" w:id="1">
    <w:p w14:paraId="68E700AB" w14:textId="77777777" w:rsidR="00032ADD" w:rsidRDefault="00032A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0FCB6" w14:textId="4EB9D08E" w:rsidR="00FA7527" w:rsidRDefault="00FA7527">
    <w:pPr>
      <w:pStyle w:val="Header"/>
    </w:pPr>
    <w:r>
      <w:rPr>
        <w:noProof/>
      </w:rPr>
      <w:drawing>
        <wp:inline distT="0" distB="0" distL="0" distR="0" wp14:anchorId="4982A908" wp14:editId="349B82C1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2FB"/>
    <w:multiLevelType w:val="hybridMultilevel"/>
    <w:tmpl w:val="99025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571F"/>
    <w:multiLevelType w:val="hybridMultilevel"/>
    <w:tmpl w:val="37006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674"/>
    <w:multiLevelType w:val="multilevel"/>
    <w:tmpl w:val="112296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8E0E75"/>
    <w:multiLevelType w:val="multilevel"/>
    <w:tmpl w:val="C3400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728B1"/>
    <w:multiLevelType w:val="hybridMultilevel"/>
    <w:tmpl w:val="74205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266E8"/>
    <w:multiLevelType w:val="hybridMultilevel"/>
    <w:tmpl w:val="3F0AB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E2497"/>
    <w:multiLevelType w:val="hybridMultilevel"/>
    <w:tmpl w:val="9D1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B15098"/>
    <w:multiLevelType w:val="multilevel"/>
    <w:tmpl w:val="17D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51085"/>
    <w:multiLevelType w:val="hybridMultilevel"/>
    <w:tmpl w:val="CC94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0430D0"/>
    <w:multiLevelType w:val="hybridMultilevel"/>
    <w:tmpl w:val="A1D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72C0F"/>
    <w:multiLevelType w:val="hybridMultilevel"/>
    <w:tmpl w:val="EAA08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632FBE"/>
    <w:multiLevelType w:val="hybridMultilevel"/>
    <w:tmpl w:val="8F066A28"/>
    <w:lvl w:ilvl="0" w:tplc="0F6E6E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7483A"/>
    <w:multiLevelType w:val="multilevel"/>
    <w:tmpl w:val="3F32E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2934B0"/>
    <w:multiLevelType w:val="hybridMultilevel"/>
    <w:tmpl w:val="1DA21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7AF"/>
    <w:multiLevelType w:val="hybridMultilevel"/>
    <w:tmpl w:val="EFC86F98"/>
    <w:lvl w:ilvl="0" w:tplc="9DBA9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C44D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23FF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F8FA1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04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ECC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41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E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09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774607"/>
    <w:multiLevelType w:val="multilevel"/>
    <w:tmpl w:val="90FE0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726C41"/>
    <w:multiLevelType w:val="hybridMultilevel"/>
    <w:tmpl w:val="B0B20E6E"/>
    <w:lvl w:ilvl="0" w:tplc="CD085A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03FF3"/>
    <w:multiLevelType w:val="hybridMultilevel"/>
    <w:tmpl w:val="AA56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C4F8A"/>
    <w:multiLevelType w:val="hybridMultilevel"/>
    <w:tmpl w:val="674E8A76"/>
    <w:lvl w:ilvl="0" w:tplc="75F0F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08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0A006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86668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8D2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EC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F83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A08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743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2DC6821"/>
    <w:multiLevelType w:val="hybridMultilevel"/>
    <w:tmpl w:val="DDBCFD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A2842E9"/>
    <w:multiLevelType w:val="hybridMultilevel"/>
    <w:tmpl w:val="5C909BC0"/>
    <w:lvl w:ilvl="0" w:tplc="B36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AC1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82F3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C9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1C8C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80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BE7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4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C2763B8"/>
    <w:multiLevelType w:val="multilevel"/>
    <w:tmpl w:val="8D60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1B1220"/>
    <w:multiLevelType w:val="multilevel"/>
    <w:tmpl w:val="1DB2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124A93"/>
    <w:multiLevelType w:val="multilevel"/>
    <w:tmpl w:val="73C4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A91FA0"/>
    <w:multiLevelType w:val="hybridMultilevel"/>
    <w:tmpl w:val="E4AA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D5872"/>
    <w:multiLevelType w:val="hybridMultilevel"/>
    <w:tmpl w:val="DF9C08D4"/>
    <w:lvl w:ilvl="0" w:tplc="B3AA2E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E1E36"/>
    <w:multiLevelType w:val="hybridMultilevel"/>
    <w:tmpl w:val="7D0A4C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CD5042"/>
    <w:multiLevelType w:val="hybridMultilevel"/>
    <w:tmpl w:val="5C849EC0"/>
    <w:lvl w:ilvl="0" w:tplc="B5D6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2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6CD3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E6801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0C64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8EB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A8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2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C1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23973481">
    <w:abstractNumId w:val="3"/>
  </w:num>
  <w:num w:numId="2" w16cid:durableId="219755485">
    <w:abstractNumId w:val="7"/>
  </w:num>
  <w:num w:numId="3" w16cid:durableId="967855181">
    <w:abstractNumId w:val="12"/>
  </w:num>
  <w:num w:numId="4" w16cid:durableId="302853347">
    <w:abstractNumId w:val="21"/>
  </w:num>
  <w:num w:numId="5" w16cid:durableId="1348824652">
    <w:abstractNumId w:val="23"/>
  </w:num>
  <w:num w:numId="6" w16cid:durableId="35593285">
    <w:abstractNumId w:val="22"/>
  </w:num>
  <w:num w:numId="7" w16cid:durableId="408381838">
    <w:abstractNumId w:val="5"/>
  </w:num>
  <w:num w:numId="8" w16cid:durableId="1727022056">
    <w:abstractNumId w:val="13"/>
  </w:num>
  <w:num w:numId="9" w16cid:durableId="1656565302">
    <w:abstractNumId w:val="1"/>
  </w:num>
  <w:num w:numId="10" w16cid:durableId="954167523">
    <w:abstractNumId w:val="19"/>
  </w:num>
  <w:num w:numId="11" w16cid:durableId="2013726227">
    <w:abstractNumId w:val="24"/>
  </w:num>
  <w:num w:numId="12" w16cid:durableId="416513942">
    <w:abstractNumId w:val="15"/>
  </w:num>
  <w:num w:numId="13" w16cid:durableId="1292325730">
    <w:abstractNumId w:val="27"/>
  </w:num>
  <w:num w:numId="14" w16cid:durableId="1784766821">
    <w:abstractNumId w:val="14"/>
  </w:num>
  <w:num w:numId="15" w16cid:durableId="1142775956">
    <w:abstractNumId w:val="20"/>
  </w:num>
  <w:num w:numId="16" w16cid:durableId="1497309291">
    <w:abstractNumId w:val="18"/>
  </w:num>
  <w:num w:numId="17" w16cid:durableId="1203440147">
    <w:abstractNumId w:val="2"/>
  </w:num>
  <w:num w:numId="18" w16cid:durableId="1220703558">
    <w:abstractNumId w:val="25"/>
  </w:num>
  <w:num w:numId="19" w16cid:durableId="72555163">
    <w:abstractNumId w:val="16"/>
  </w:num>
  <w:num w:numId="20" w16cid:durableId="1510951963">
    <w:abstractNumId w:val="11"/>
  </w:num>
  <w:num w:numId="21" w16cid:durableId="102577334">
    <w:abstractNumId w:val="17"/>
  </w:num>
  <w:num w:numId="22" w16cid:durableId="295986359">
    <w:abstractNumId w:val="6"/>
  </w:num>
  <w:num w:numId="23" w16cid:durableId="1191912387">
    <w:abstractNumId w:val="8"/>
  </w:num>
  <w:num w:numId="24" w16cid:durableId="51773565">
    <w:abstractNumId w:val="26"/>
  </w:num>
  <w:num w:numId="25" w16cid:durableId="1155754271">
    <w:abstractNumId w:val="9"/>
  </w:num>
  <w:num w:numId="26" w16cid:durableId="1482236024">
    <w:abstractNumId w:val="0"/>
  </w:num>
  <w:num w:numId="27" w16cid:durableId="1790975415">
    <w:abstractNumId w:val="10"/>
  </w:num>
  <w:num w:numId="28" w16cid:durableId="5864299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11C5B"/>
    <w:rsid w:val="000207E1"/>
    <w:rsid w:val="00022E9F"/>
    <w:rsid w:val="00025D20"/>
    <w:rsid w:val="0002667E"/>
    <w:rsid w:val="00032ADD"/>
    <w:rsid w:val="000369A7"/>
    <w:rsid w:val="000414A8"/>
    <w:rsid w:val="00057F0E"/>
    <w:rsid w:val="00067748"/>
    <w:rsid w:val="000724C8"/>
    <w:rsid w:val="00075A89"/>
    <w:rsid w:val="000836FD"/>
    <w:rsid w:val="00091600"/>
    <w:rsid w:val="00093645"/>
    <w:rsid w:val="00095F33"/>
    <w:rsid w:val="000A5FAD"/>
    <w:rsid w:val="000A7080"/>
    <w:rsid w:val="000A7835"/>
    <w:rsid w:val="000B3931"/>
    <w:rsid w:val="000B743A"/>
    <w:rsid w:val="000D6E5B"/>
    <w:rsid w:val="000D7297"/>
    <w:rsid w:val="000E1B24"/>
    <w:rsid w:val="000F30DA"/>
    <w:rsid w:val="0010546B"/>
    <w:rsid w:val="00123CD4"/>
    <w:rsid w:val="0012657B"/>
    <w:rsid w:val="00143F3A"/>
    <w:rsid w:val="0015065D"/>
    <w:rsid w:val="001520AA"/>
    <w:rsid w:val="001568B7"/>
    <w:rsid w:val="00162502"/>
    <w:rsid w:val="001837F5"/>
    <w:rsid w:val="001A15B4"/>
    <w:rsid w:val="001B4E70"/>
    <w:rsid w:val="001E76A0"/>
    <w:rsid w:val="001F4F0C"/>
    <w:rsid w:val="00201FF3"/>
    <w:rsid w:val="00206805"/>
    <w:rsid w:val="00236173"/>
    <w:rsid w:val="00245102"/>
    <w:rsid w:val="00253783"/>
    <w:rsid w:val="00253932"/>
    <w:rsid w:val="002547E2"/>
    <w:rsid w:val="00264224"/>
    <w:rsid w:val="002712B5"/>
    <w:rsid w:val="002737F0"/>
    <w:rsid w:val="00285616"/>
    <w:rsid w:val="00285ED7"/>
    <w:rsid w:val="002879A5"/>
    <w:rsid w:val="00290FDE"/>
    <w:rsid w:val="00297186"/>
    <w:rsid w:val="002A0F0E"/>
    <w:rsid w:val="002A190D"/>
    <w:rsid w:val="002B6987"/>
    <w:rsid w:val="002C490B"/>
    <w:rsid w:val="002C75F5"/>
    <w:rsid w:val="002D7584"/>
    <w:rsid w:val="002E0B62"/>
    <w:rsid w:val="002F768B"/>
    <w:rsid w:val="00302E8B"/>
    <w:rsid w:val="00307228"/>
    <w:rsid w:val="00307D41"/>
    <w:rsid w:val="00317404"/>
    <w:rsid w:val="00322579"/>
    <w:rsid w:val="003306B5"/>
    <w:rsid w:val="00332D9E"/>
    <w:rsid w:val="00333ACA"/>
    <w:rsid w:val="00347ADD"/>
    <w:rsid w:val="00353B48"/>
    <w:rsid w:val="00355BAA"/>
    <w:rsid w:val="003650CF"/>
    <w:rsid w:val="003733C4"/>
    <w:rsid w:val="003746E6"/>
    <w:rsid w:val="00374DCB"/>
    <w:rsid w:val="00375262"/>
    <w:rsid w:val="00394BE8"/>
    <w:rsid w:val="003B5F33"/>
    <w:rsid w:val="003C085F"/>
    <w:rsid w:val="003C0BB3"/>
    <w:rsid w:val="003D473E"/>
    <w:rsid w:val="003E1E3A"/>
    <w:rsid w:val="003E3182"/>
    <w:rsid w:val="003E34BA"/>
    <w:rsid w:val="003E5C1D"/>
    <w:rsid w:val="003E7241"/>
    <w:rsid w:val="003F5D7B"/>
    <w:rsid w:val="004168E1"/>
    <w:rsid w:val="00431707"/>
    <w:rsid w:val="00445BEB"/>
    <w:rsid w:val="0045488A"/>
    <w:rsid w:val="00455691"/>
    <w:rsid w:val="00490DC6"/>
    <w:rsid w:val="004A6989"/>
    <w:rsid w:val="004B0A1B"/>
    <w:rsid w:val="004C4091"/>
    <w:rsid w:val="004C48AD"/>
    <w:rsid w:val="004D5C01"/>
    <w:rsid w:val="004E41F0"/>
    <w:rsid w:val="004E5629"/>
    <w:rsid w:val="004F0003"/>
    <w:rsid w:val="004F01F4"/>
    <w:rsid w:val="004F5F22"/>
    <w:rsid w:val="00502C16"/>
    <w:rsid w:val="005049EC"/>
    <w:rsid w:val="00525FE1"/>
    <w:rsid w:val="00530877"/>
    <w:rsid w:val="00530EB8"/>
    <w:rsid w:val="00534612"/>
    <w:rsid w:val="00534EF0"/>
    <w:rsid w:val="00541C16"/>
    <w:rsid w:val="005508B0"/>
    <w:rsid w:val="0055186E"/>
    <w:rsid w:val="005578B3"/>
    <w:rsid w:val="005609A7"/>
    <w:rsid w:val="00567596"/>
    <w:rsid w:val="0057593F"/>
    <w:rsid w:val="0058108E"/>
    <w:rsid w:val="0058270B"/>
    <w:rsid w:val="00584BC4"/>
    <w:rsid w:val="005A0A5D"/>
    <w:rsid w:val="005A1082"/>
    <w:rsid w:val="005A6A66"/>
    <w:rsid w:val="005B7020"/>
    <w:rsid w:val="005C062A"/>
    <w:rsid w:val="005C6E0F"/>
    <w:rsid w:val="005E136A"/>
    <w:rsid w:val="005F4386"/>
    <w:rsid w:val="00602FC6"/>
    <w:rsid w:val="0062007F"/>
    <w:rsid w:val="006212D0"/>
    <w:rsid w:val="00634840"/>
    <w:rsid w:val="00636223"/>
    <w:rsid w:val="00652279"/>
    <w:rsid w:val="00656B43"/>
    <w:rsid w:val="00672062"/>
    <w:rsid w:val="00683023"/>
    <w:rsid w:val="00693B0C"/>
    <w:rsid w:val="006953EF"/>
    <w:rsid w:val="006A07F0"/>
    <w:rsid w:val="006A3A41"/>
    <w:rsid w:val="006B07E8"/>
    <w:rsid w:val="006C1958"/>
    <w:rsid w:val="006D79C2"/>
    <w:rsid w:val="006E67ED"/>
    <w:rsid w:val="00700C60"/>
    <w:rsid w:val="007046A1"/>
    <w:rsid w:val="00704BE2"/>
    <w:rsid w:val="00706C4B"/>
    <w:rsid w:val="007133D0"/>
    <w:rsid w:val="00713D06"/>
    <w:rsid w:val="0073209E"/>
    <w:rsid w:val="0073649E"/>
    <w:rsid w:val="00737988"/>
    <w:rsid w:val="00742E58"/>
    <w:rsid w:val="007432BA"/>
    <w:rsid w:val="00743F18"/>
    <w:rsid w:val="00746FDE"/>
    <w:rsid w:val="00762ACF"/>
    <w:rsid w:val="0078622A"/>
    <w:rsid w:val="007931D7"/>
    <w:rsid w:val="007A1213"/>
    <w:rsid w:val="007A5450"/>
    <w:rsid w:val="007C2C56"/>
    <w:rsid w:val="007C4F6D"/>
    <w:rsid w:val="007C558A"/>
    <w:rsid w:val="007D243C"/>
    <w:rsid w:val="007D459D"/>
    <w:rsid w:val="007E6B36"/>
    <w:rsid w:val="007F350C"/>
    <w:rsid w:val="007F706F"/>
    <w:rsid w:val="00802692"/>
    <w:rsid w:val="00807A10"/>
    <w:rsid w:val="00812B65"/>
    <w:rsid w:val="008151B0"/>
    <w:rsid w:val="0081690F"/>
    <w:rsid w:val="00832A9C"/>
    <w:rsid w:val="00836715"/>
    <w:rsid w:val="008420C5"/>
    <w:rsid w:val="0084694A"/>
    <w:rsid w:val="00855A26"/>
    <w:rsid w:val="00862523"/>
    <w:rsid w:val="00865A08"/>
    <w:rsid w:val="00873B12"/>
    <w:rsid w:val="008937FE"/>
    <w:rsid w:val="008B0259"/>
    <w:rsid w:val="008B040E"/>
    <w:rsid w:val="008D1176"/>
    <w:rsid w:val="008D572D"/>
    <w:rsid w:val="008F11E9"/>
    <w:rsid w:val="008F3ABA"/>
    <w:rsid w:val="008F5CFC"/>
    <w:rsid w:val="008F6230"/>
    <w:rsid w:val="00902856"/>
    <w:rsid w:val="009049AB"/>
    <w:rsid w:val="0091749F"/>
    <w:rsid w:val="009202B2"/>
    <w:rsid w:val="00922A7A"/>
    <w:rsid w:val="00922D68"/>
    <w:rsid w:val="00925D50"/>
    <w:rsid w:val="00925D73"/>
    <w:rsid w:val="00940005"/>
    <w:rsid w:val="00941DB5"/>
    <w:rsid w:val="009549DF"/>
    <w:rsid w:val="0095532A"/>
    <w:rsid w:val="009564C9"/>
    <w:rsid w:val="00962698"/>
    <w:rsid w:val="00996AE6"/>
    <w:rsid w:val="009A1BD6"/>
    <w:rsid w:val="009B3183"/>
    <w:rsid w:val="009B4921"/>
    <w:rsid w:val="009B7FAF"/>
    <w:rsid w:val="009C3136"/>
    <w:rsid w:val="009C5018"/>
    <w:rsid w:val="009C6954"/>
    <w:rsid w:val="009D65F3"/>
    <w:rsid w:val="009F224C"/>
    <w:rsid w:val="00A0144C"/>
    <w:rsid w:val="00A0363B"/>
    <w:rsid w:val="00A27EE2"/>
    <w:rsid w:val="00A4242A"/>
    <w:rsid w:val="00A428DB"/>
    <w:rsid w:val="00A463B0"/>
    <w:rsid w:val="00A539FC"/>
    <w:rsid w:val="00A553CD"/>
    <w:rsid w:val="00A623EB"/>
    <w:rsid w:val="00A64317"/>
    <w:rsid w:val="00A75A31"/>
    <w:rsid w:val="00A849F3"/>
    <w:rsid w:val="00A84CDC"/>
    <w:rsid w:val="00A95197"/>
    <w:rsid w:val="00AA40C5"/>
    <w:rsid w:val="00AA6A84"/>
    <w:rsid w:val="00AB4FD9"/>
    <w:rsid w:val="00AC450B"/>
    <w:rsid w:val="00AC4DFC"/>
    <w:rsid w:val="00AC604B"/>
    <w:rsid w:val="00AC7D93"/>
    <w:rsid w:val="00AE0B19"/>
    <w:rsid w:val="00AE36CE"/>
    <w:rsid w:val="00B0299E"/>
    <w:rsid w:val="00B02E6B"/>
    <w:rsid w:val="00B07A73"/>
    <w:rsid w:val="00B1204D"/>
    <w:rsid w:val="00B171B6"/>
    <w:rsid w:val="00B25A8B"/>
    <w:rsid w:val="00B270AC"/>
    <w:rsid w:val="00B27A51"/>
    <w:rsid w:val="00B27E3A"/>
    <w:rsid w:val="00B36A54"/>
    <w:rsid w:val="00B41D52"/>
    <w:rsid w:val="00B42543"/>
    <w:rsid w:val="00B61B47"/>
    <w:rsid w:val="00B66740"/>
    <w:rsid w:val="00BA2098"/>
    <w:rsid w:val="00BA3E18"/>
    <w:rsid w:val="00BA72E1"/>
    <w:rsid w:val="00BC1CC3"/>
    <w:rsid w:val="00BC7CE8"/>
    <w:rsid w:val="00BD031E"/>
    <w:rsid w:val="00BD089D"/>
    <w:rsid w:val="00BD537C"/>
    <w:rsid w:val="00BD7F83"/>
    <w:rsid w:val="00BF00C7"/>
    <w:rsid w:val="00BF5953"/>
    <w:rsid w:val="00C0052D"/>
    <w:rsid w:val="00C27E25"/>
    <w:rsid w:val="00C27FB6"/>
    <w:rsid w:val="00C30879"/>
    <w:rsid w:val="00C338DA"/>
    <w:rsid w:val="00C45B73"/>
    <w:rsid w:val="00C51942"/>
    <w:rsid w:val="00C565E4"/>
    <w:rsid w:val="00C61219"/>
    <w:rsid w:val="00C65926"/>
    <w:rsid w:val="00C73E4F"/>
    <w:rsid w:val="00C75605"/>
    <w:rsid w:val="00C77655"/>
    <w:rsid w:val="00C82FB9"/>
    <w:rsid w:val="00CB2F96"/>
    <w:rsid w:val="00CC23B0"/>
    <w:rsid w:val="00CC4CC6"/>
    <w:rsid w:val="00CE3489"/>
    <w:rsid w:val="00CF1A90"/>
    <w:rsid w:val="00D029B2"/>
    <w:rsid w:val="00D134C9"/>
    <w:rsid w:val="00D151B2"/>
    <w:rsid w:val="00D42BC1"/>
    <w:rsid w:val="00D508AB"/>
    <w:rsid w:val="00D53403"/>
    <w:rsid w:val="00D5350D"/>
    <w:rsid w:val="00D55021"/>
    <w:rsid w:val="00D621A8"/>
    <w:rsid w:val="00D63EE4"/>
    <w:rsid w:val="00D80DB6"/>
    <w:rsid w:val="00D87A71"/>
    <w:rsid w:val="00D931D3"/>
    <w:rsid w:val="00DA15D4"/>
    <w:rsid w:val="00DA5CED"/>
    <w:rsid w:val="00DB272D"/>
    <w:rsid w:val="00DB76B2"/>
    <w:rsid w:val="00DC4FE1"/>
    <w:rsid w:val="00DD6C47"/>
    <w:rsid w:val="00DE6718"/>
    <w:rsid w:val="00DF4C7C"/>
    <w:rsid w:val="00DF6BB8"/>
    <w:rsid w:val="00E14A7A"/>
    <w:rsid w:val="00E32093"/>
    <w:rsid w:val="00E40497"/>
    <w:rsid w:val="00E44D46"/>
    <w:rsid w:val="00E45995"/>
    <w:rsid w:val="00E528E7"/>
    <w:rsid w:val="00E5517F"/>
    <w:rsid w:val="00E567B1"/>
    <w:rsid w:val="00E6121D"/>
    <w:rsid w:val="00E73010"/>
    <w:rsid w:val="00E7583D"/>
    <w:rsid w:val="00E81680"/>
    <w:rsid w:val="00EB3CAB"/>
    <w:rsid w:val="00EB4865"/>
    <w:rsid w:val="00EB535D"/>
    <w:rsid w:val="00ED3194"/>
    <w:rsid w:val="00EE27C2"/>
    <w:rsid w:val="00EE728F"/>
    <w:rsid w:val="00EF40FC"/>
    <w:rsid w:val="00EF5BD4"/>
    <w:rsid w:val="00F02112"/>
    <w:rsid w:val="00F12D2B"/>
    <w:rsid w:val="00F35904"/>
    <w:rsid w:val="00F3700C"/>
    <w:rsid w:val="00F40FA2"/>
    <w:rsid w:val="00F435F3"/>
    <w:rsid w:val="00F45907"/>
    <w:rsid w:val="00F45F44"/>
    <w:rsid w:val="00F60EB8"/>
    <w:rsid w:val="00F66261"/>
    <w:rsid w:val="00F72E65"/>
    <w:rsid w:val="00F8216E"/>
    <w:rsid w:val="00FA7527"/>
    <w:rsid w:val="00FB0937"/>
    <w:rsid w:val="00FB121D"/>
    <w:rsid w:val="00FB38D7"/>
    <w:rsid w:val="00FC3B88"/>
    <w:rsid w:val="00FC7302"/>
    <w:rsid w:val="00FF51B6"/>
    <w:rsid w:val="02D82025"/>
    <w:rsid w:val="0541058A"/>
    <w:rsid w:val="07FC82D2"/>
    <w:rsid w:val="085A3FF5"/>
    <w:rsid w:val="0873A2C1"/>
    <w:rsid w:val="0AE3320A"/>
    <w:rsid w:val="0EACCEB7"/>
    <w:rsid w:val="0F3E8DD9"/>
    <w:rsid w:val="0F82CD66"/>
    <w:rsid w:val="1015C28B"/>
    <w:rsid w:val="10209D81"/>
    <w:rsid w:val="104D75C4"/>
    <w:rsid w:val="111445EE"/>
    <w:rsid w:val="13C8B9AC"/>
    <w:rsid w:val="15822DC5"/>
    <w:rsid w:val="183F93C0"/>
    <w:rsid w:val="1A382009"/>
    <w:rsid w:val="1D955BA8"/>
    <w:rsid w:val="1E470B2B"/>
    <w:rsid w:val="213BC35B"/>
    <w:rsid w:val="25729D5F"/>
    <w:rsid w:val="26B6A442"/>
    <w:rsid w:val="2716A311"/>
    <w:rsid w:val="27766FA0"/>
    <w:rsid w:val="28783F03"/>
    <w:rsid w:val="29626E66"/>
    <w:rsid w:val="2B41A032"/>
    <w:rsid w:val="2B990815"/>
    <w:rsid w:val="2BEA1434"/>
    <w:rsid w:val="2C9A0F28"/>
    <w:rsid w:val="2E0D1A55"/>
    <w:rsid w:val="2FB8878D"/>
    <w:rsid w:val="31609191"/>
    <w:rsid w:val="32FC83CB"/>
    <w:rsid w:val="3598E400"/>
    <w:rsid w:val="36564D93"/>
    <w:rsid w:val="3685F358"/>
    <w:rsid w:val="38B75C65"/>
    <w:rsid w:val="3A08B37A"/>
    <w:rsid w:val="3E3E7CE9"/>
    <w:rsid w:val="3EEA4712"/>
    <w:rsid w:val="40FB5009"/>
    <w:rsid w:val="44B1E9AB"/>
    <w:rsid w:val="4527E2B3"/>
    <w:rsid w:val="478A2DFE"/>
    <w:rsid w:val="4895A546"/>
    <w:rsid w:val="48CD802F"/>
    <w:rsid w:val="4A7EAD6C"/>
    <w:rsid w:val="4CF8E3E4"/>
    <w:rsid w:val="4FB89784"/>
    <w:rsid w:val="50A0B72B"/>
    <w:rsid w:val="51EFA806"/>
    <w:rsid w:val="53845136"/>
    <w:rsid w:val="55B06EE3"/>
    <w:rsid w:val="55C29489"/>
    <w:rsid w:val="5B80AF03"/>
    <w:rsid w:val="5DC1FD3A"/>
    <w:rsid w:val="636520D5"/>
    <w:rsid w:val="65A70AE2"/>
    <w:rsid w:val="688BA5B7"/>
    <w:rsid w:val="6BF71C22"/>
    <w:rsid w:val="6CCE4DA7"/>
    <w:rsid w:val="6F1DBF9F"/>
    <w:rsid w:val="6F1EEE8F"/>
    <w:rsid w:val="71962A57"/>
    <w:rsid w:val="73FA9873"/>
    <w:rsid w:val="74B44B20"/>
    <w:rsid w:val="74CAC8FE"/>
    <w:rsid w:val="7DEA63A2"/>
    <w:rsid w:val="7FE1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2EB"/>
  <w15:chartTrackingRefBased/>
  <w15:docId w15:val="{89116644-4BA4-45FF-9A93-3269AFC5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Normal"/>
    <w:uiPriority w:val="34"/>
    <w:qFormat/>
    <w:rsid w:val="003733C4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527"/>
  </w:style>
  <w:style w:type="paragraph" w:styleId="Footer">
    <w:name w:val="footer"/>
    <w:basedOn w:val="Normal"/>
    <w:link w:val="FooterChar"/>
    <w:uiPriority w:val="99"/>
    <w:unhideWhenUsed/>
    <w:rsid w:val="00FA7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527"/>
  </w:style>
  <w:style w:type="paragraph" w:styleId="Revision">
    <w:name w:val="Revision"/>
    <w:hidden/>
    <w:uiPriority w:val="99"/>
    <w:semiHidden/>
    <w:rsid w:val="00ED31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837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6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49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4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83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7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261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83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508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2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6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410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6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66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5038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91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0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B8555-8244-4E19-8D1A-C074A5238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6348BE-C658-48B6-BD9E-2BD761186F2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51236F19-0E3D-4FAA-AEFD-35E576DC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90</cp:revision>
  <dcterms:created xsi:type="dcterms:W3CDTF">2023-06-14T19:07:00Z</dcterms:created>
  <dcterms:modified xsi:type="dcterms:W3CDTF">2024-01-15T15:16:00Z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121600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